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CEF" w:rsidRPr="00ED363B" w:rsidRDefault="00C32553">
      <w:pPr>
        <w:pStyle w:val="Cm"/>
        <w:ind w:firstLineChars="200" w:firstLine="813"/>
        <w:rPr>
          <w:rFonts w:ascii="Arial" w:hAnsi="Arial" w:cs="Arial"/>
        </w:rPr>
      </w:pPr>
      <w:r w:rsidRPr="00ED363B">
        <w:rPr>
          <w:rFonts w:ascii="Arial" w:hAnsi="Arial" w:cs="Arial"/>
          <w:b/>
          <w:sz w:val="40"/>
          <w:szCs w:val="40"/>
          <w:lang w:val="hu-HU"/>
        </w:rPr>
        <w:t>SZABADKAI MŰSZAKI SZAKFŐISKOLA</w:t>
      </w:r>
    </w:p>
    <w:p w:rsidR="001B6CEF" w:rsidRPr="00ED363B" w:rsidRDefault="001B6CEF">
      <w:pPr>
        <w:pStyle w:val="Cm"/>
        <w:rPr>
          <w:rFonts w:ascii="Arial" w:hAnsi="Arial" w:cs="Arial"/>
        </w:rPr>
      </w:pPr>
    </w:p>
    <w:p w:rsidR="001B6CEF" w:rsidRPr="00ED363B" w:rsidRDefault="00C32553">
      <w:pPr>
        <w:pStyle w:val="Cm"/>
        <w:rPr>
          <w:rFonts w:ascii="Arial" w:eastAsia="Times New Roman" w:hAnsi="Arial" w:cs="Arial"/>
          <w:sz w:val="48"/>
          <w:szCs w:val="48"/>
        </w:rPr>
      </w:pPr>
      <w:r w:rsidRPr="00ED363B">
        <w:rPr>
          <w:rFonts w:ascii="Arial" w:hAnsi="Arial" w:cs="Arial"/>
        </w:rPr>
        <w:t xml:space="preserve">                          </w:t>
      </w:r>
      <w:r w:rsidRPr="00ED363B">
        <w:rPr>
          <w:rFonts w:ascii="Arial" w:eastAsia="Times New Roman" w:hAnsi="Arial" w:cs="Arial"/>
          <w:noProof/>
          <w:sz w:val="48"/>
          <w:szCs w:val="48"/>
        </w:rPr>
        <w:drawing>
          <wp:inline distT="0" distB="0" distL="0" distR="0">
            <wp:extent cx="1581785" cy="909320"/>
            <wp:effectExtent l="0" t="0" r="18415" b="5080"/>
            <wp:docPr id="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785" cy="90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CEF" w:rsidRPr="00ED363B" w:rsidRDefault="00C32553">
      <w:pPr>
        <w:jc w:val="center"/>
        <w:rPr>
          <w:rFonts w:ascii="Arial" w:hAnsi="Arial" w:cs="Arial"/>
          <w:b/>
          <w:sz w:val="40"/>
          <w:szCs w:val="40"/>
          <w:lang w:val="sr-Latn-CS"/>
        </w:rPr>
      </w:pPr>
      <w:r w:rsidRPr="00ED363B">
        <w:rPr>
          <w:rFonts w:ascii="Arial" w:eastAsia="Times New Roman" w:hAnsi="Arial" w:cs="Arial"/>
          <w:sz w:val="48"/>
          <w:szCs w:val="48"/>
        </w:rPr>
        <w:t xml:space="preserve">    </w:t>
      </w:r>
      <w:r w:rsidRPr="00ED363B">
        <w:rPr>
          <w:rFonts w:ascii="Arial" w:hAnsi="Arial" w:cs="Arial"/>
          <w:b/>
          <w:sz w:val="40"/>
          <w:szCs w:val="40"/>
          <w:lang w:val="sr-Latn-CS"/>
        </w:rPr>
        <w:t>PROJEKTUM</w:t>
      </w:r>
    </w:p>
    <w:p w:rsidR="001B6CEF" w:rsidRPr="00ED363B" w:rsidRDefault="00F82643">
      <w:pPr>
        <w:ind w:firstLineChars="400" w:firstLine="1606"/>
        <w:rPr>
          <w:rFonts w:ascii="Arial" w:hAnsi="Arial" w:cs="Arial"/>
          <w:b/>
          <w:sz w:val="40"/>
          <w:szCs w:val="40"/>
          <w:lang w:val="sr-Latn-CS"/>
        </w:rPr>
      </w:pPr>
      <w:r w:rsidRPr="00ED363B">
        <w:rPr>
          <w:rFonts w:ascii="Arial" w:hAnsi="Arial" w:cs="Arial"/>
          <w:b/>
          <w:sz w:val="40"/>
          <w:szCs w:val="40"/>
          <w:lang w:val="sr-Latn-CS"/>
        </w:rPr>
        <w:t>Integrált web rendszerek</w:t>
      </w:r>
      <w:r w:rsidR="00C32553" w:rsidRPr="00ED363B">
        <w:rPr>
          <w:rFonts w:ascii="Arial" w:hAnsi="Arial" w:cs="Arial"/>
          <w:b/>
          <w:sz w:val="40"/>
          <w:szCs w:val="40"/>
          <w:lang w:val="sr-Latn-CS"/>
        </w:rPr>
        <w:t xml:space="preserve"> tantárgyból</w:t>
      </w:r>
    </w:p>
    <w:p w:rsidR="001B6CEF" w:rsidRPr="00ED363B" w:rsidRDefault="00C32553">
      <w:pPr>
        <w:rPr>
          <w:rFonts w:ascii="Arial" w:hAnsi="Arial" w:cs="Arial"/>
        </w:rPr>
      </w:pPr>
      <w:r w:rsidRPr="00ED363B">
        <w:rPr>
          <w:rFonts w:ascii="Arial" w:hAnsi="Arial" w:cs="Arial"/>
          <w:b/>
          <w:sz w:val="40"/>
          <w:szCs w:val="40"/>
        </w:rPr>
        <w:t xml:space="preserve">           </w:t>
      </w:r>
      <w:r w:rsidRPr="00ED363B">
        <w:rPr>
          <w:rFonts w:ascii="Arial" w:hAnsi="Arial" w:cs="Arial"/>
          <w:bCs/>
          <w:sz w:val="40"/>
          <w:szCs w:val="40"/>
        </w:rPr>
        <w:t xml:space="preserve">                     </w:t>
      </w:r>
      <w:r w:rsidR="00F82643" w:rsidRPr="00ED363B">
        <w:rPr>
          <w:rFonts w:ascii="Arial" w:eastAsia="TimesNewRomanPS-BoldMT" w:hAnsi="Arial" w:cs="Arial"/>
          <w:bCs/>
          <w:color w:val="000000"/>
          <w:sz w:val="28"/>
          <w:szCs w:val="28"/>
          <w:lang w:eastAsia="zh-CN" w:bidi="ar"/>
        </w:rPr>
        <w:t>Weather-App</w:t>
      </w:r>
    </w:p>
    <w:p w:rsidR="001B6CEF" w:rsidRPr="00ED363B" w:rsidRDefault="001B6CEF">
      <w:pPr>
        <w:ind w:firstLineChars="400" w:firstLine="1606"/>
        <w:rPr>
          <w:rFonts w:ascii="Arial" w:hAnsi="Arial" w:cs="Arial"/>
          <w:b/>
          <w:sz w:val="40"/>
          <w:szCs w:val="40"/>
        </w:rPr>
      </w:pPr>
    </w:p>
    <w:p w:rsidR="001B6CEF" w:rsidRPr="00ED363B" w:rsidRDefault="00C32553">
      <w:pPr>
        <w:rPr>
          <w:rFonts w:ascii="Arial" w:hAnsi="Arial" w:cs="Arial"/>
          <w:b/>
          <w:szCs w:val="24"/>
          <w:lang w:val="sr-Latn-CS"/>
        </w:rPr>
      </w:pPr>
      <w:r w:rsidRPr="00ED363B">
        <w:rPr>
          <w:rFonts w:ascii="Arial" w:hAnsi="Arial" w:cs="Arial"/>
          <w:b/>
          <w:szCs w:val="24"/>
          <w:lang w:val="sr-Latn-CS"/>
        </w:rPr>
        <w:t xml:space="preserve"> JELÖLT</w:t>
      </w:r>
      <w:r w:rsidRPr="00ED363B">
        <w:rPr>
          <w:rFonts w:ascii="Arial" w:hAnsi="Arial" w:cs="Arial"/>
          <w:b/>
          <w:szCs w:val="24"/>
          <w:lang w:val="hu-HU"/>
        </w:rPr>
        <w:t xml:space="preserve"> </w:t>
      </w:r>
      <w:r w:rsidRPr="00ED363B">
        <w:rPr>
          <w:rFonts w:ascii="Arial" w:hAnsi="Arial" w:cs="Arial"/>
          <w:b/>
          <w:szCs w:val="24"/>
          <w:lang w:val="sr-Latn-CS"/>
        </w:rPr>
        <w:t xml:space="preserve">                                                                       </w:t>
      </w:r>
      <w:r w:rsidRPr="00ED363B">
        <w:rPr>
          <w:rFonts w:ascii="Arial" w:hAnsi="Arial" w:cs="Arial"/>
          <w:b/>
          <w:szCs w:val="24"/>
        </w:rPr>
        <w:t xml:space="preserve">                                        </w:t>
      </w:r>
      <w:r w:rsidRPr="00ED363B">
        <w:rPr>
          <w:rFonts w:ascii="Arial" w:hAnsi="Arial" w:cs="Arial"/>
          <w:b/>
          <w:szCs w:val="24"/>
          <w:lang w:val="sr-Latn-CS"/>
        </w:rPr>
        <w:t>MENTOR</w:t>
      </w:r>
    </w:p>
    <w:p w:rsidR="001B6CEF" w:rsidRPr="00ED363B" w:rsidRDefault="00C32553">
      <w:pPr>
        <w:tabs>
          <w:tab w:val="left" w:pos="6465"/>
        </w:tabs>
        <w:jc w:val="both"/>
        <w:rPr>
          <w:rFonts w:ascii="Arial" w:hAnsi="Arial" w:cs="Arial"/>
          <w:b/>
          <w:szCs w:val="24"/>
          <w:lang w:val="sr-Latn-CS"/>
        </w:rPr>
      </w:pPr>
      <w:r w:rsidRPr="00ED363B">
        <w:rPr>
          <w:rFonts w:ascii="Arial" w:hAnsi="Arial" w:cs="Arial"/>
          <w:b/>
          <w:szCs w:val="24"/>
          <w:lang w:val="sr-Latn-CS"/>
        </w:rPr>
        <w:t xml:space="preserve">  </w:t>
      </w:r>
      <w:proofErr w:type="spellStart"/>
      <w:r w:rsidRPr="00ED363B">
        <w:rPr>
          <w:rFonts w:ascii="Arial" w:hAnsi="Arial" w:cs="Arial"/>
          <w:b/>
          <w:szCs w:val="24"/>
        </w:rPr>
        <w:t>Borics</w:t>
      </w:r>
      <w:proofErr w:type="spellEnd"/>
      <w:r w:rsidRPr="00ED363B">
        <w:rPr>
          <w:rFonts w:ascii="Arial" w:hAnsi="Arial" w:cs="Arial"/>
          <w:b/>
          <w:szCs w:val="24"/>
        </w:rPr>
        <w:t xml:space="preserve"> Jonathan</w:t>
      </w:r>
      <w:r w:rsidRPr="00ED363B">
        <w:rPr>
          <w:rFonts w:ascii="Arial" w:hAnsi="Arial" w:cs="Arial"/>
          <w:b/>
          <w:szCs w:val="24"/>
          <w:lang w:val="sr-Latn-CS"/>
        </w:rPr>
        <w:t xml:space="preserve"> </w:t>
      </w:r>
      <w:r w:rsidRPr="00ED363B">
        <w:rPr>
          <w:rFonts w:ascii="Arial" w:hAnsi="Arial" w:cs="Arial"/>
          <w:b/>
          <w:szCs w:val="24"/>
        </w:rPr>
        <w:t xml:space="preserve">           </w:t>
      </w:r>
      <w:r w:rsidRPr="00ED363B">
        <w:rPr>
          <w:rFonts w:ascii="Arial" w:hAnsi="Arial" w:cs="Arial"/>
          <w:b/>
          <w:szCs w:val="24"/>
          <w:lang w:val="sr-Latn-CS"/>
        </w:rPr>
        <w:t>262210</w:t>
      </w:r>
      <w:r w:rsidRPr="00ED363B">
        <w:rPr>
          <w:rFonts w:ascii="Arial" w:hAnsi="Arial" w:cs="Arial"/>
          <w:b/>
          <w:szCs w:val="24"/>
        </w:rPr>
        <w:t>84</w:t>
      </w:r>
      <w:r w:rsidRPr="00ED363B">
        <w:rPr>
          <w:rFonts w:ascii="Arial" w:hAnsi="Arial" w:cs="Arial"/>
          <w:b/>
          <w:szCs w:val="24"/>
          <w:lang w:val="hu-HU"/>
        </w:rPr>
        <w:t xml:space="preserve">                                                        </w:t>
      </w:r>
      <w:r w:rsidRPr="00ED363B">
        <w:rPr>
          <w:rFonts w:ascii="Arial" w:hAnsi="Arial" w:cs="Arial"/>
          <w:b/>
          <w:szCs w:val="24"/>
          <w:lang w:val="sr-Latn-CS"/>
        </w:rPr>
        <w:t>dr Zlatko Čović</w:t>
      </w:r>
    </w:p>
    <w:p w:rsidR="00F82643" w:rsidRPr="00ED363B" w:rsidRDefault="00F82643">
      <w:pPr>
        <w:tabs>
          <w:tab w:val="left" w:pos="6465"/>
        </w:tabs>
        <w:jc w:val="both"/>
        <w:rPr>
          <w:rFonts w:ascii="Arial" w:hAnsi="Arial" w:cs="Arial"/>
          <w:b/>
          <w:szCs w:val="24"/>
          <w:lang w:val="sr-Latn-CS"/>
        </w:rPr>
      </w:pPr>
      <w:r w:rsidRPr="00ED363B">
        <w:rPr>
          <w:rFonts w:ascii="Arial" w:hAnsi="Arial" w:cs="Arial"/>
          <w:b/>
          <w:szCs w:val="24"/>
        </w:rPr>
        <w:t xml:space="preserve">  </w:t>
      </w:r>
      <w:proofErr w:type="spellStart"/>
      <w:r w:rsidRPr="00ED363B">
        <w:rPr>
          <w:rFonts w:ascii="Arial" w:hAnsi="Arial" w:cs="Arial"/>
          <w:b/>
          <w:szCs w:val="24"/>
        </w:rPr>
        <w:t>Konc</w:t>
      </w:r>
      <w:proofErr w:type="spellEnd"/>
      <w:r w:rsidRPr="00ED363B">
        <w:rPr>
          <w:rFonts w:ascii="Arial" w:hAnsi="Arial" w:cs="Arial"/>
          <w:b/>
          <w:szCs w:val="24"/>
        </w:rPr>
        <w:t xml:space="preserve"> Roland</w:t>
      </w:r>
      <w:r w:rsidRPr="00ED363B">
        <w:rPr>
          <w:rFonts w:ascii="Arial" w:hAnsi="Arial" w:cs="Arial"/>
          <w:b/>
          <w:szCs w:val="24"/>
          <w:lang w:val="sr-Latn-CS"/>
        </w:rPr>
        <w:t xml:space="preserve"> </w:t>
      </w:r>
      <w:r w:rsidRPr="00ED363B">
        <w:rPr>
          <w:rFonts w:ascii="Arial" w:hAnsi="Arial" w:cs="Arial"/>
          <w:b/>
          <w:szCs w:val="24"/>
        </w:rPr>
        <w:t xml:space="preserve">           </w:t>
      </w:r>
      <w:r w:rsidRPr="00ED363B">
        <w:rPr>
          <w:rFonts w:ascii="Arial" w:hAnsi="Arial" w:cs="Arial"/>
          <w:b/>
          <w:szCs w:val="24"/>
          <w:lang w:val="sr-Latn-CS"/>
        </w:rPr>
        <w:t>26221111</w:t>
      </w:r>
      <w:r w:rsidRPr="00ED363B">
        <w:rPr>
          <w:rFonts w:ascii="Arial" w:hAnsi="Arial" w:cs="Arial"/>
          <w:b/>
          <w:szCs w:val="24"/>
          <w:lang w:val="hu-HU"/>
        </w:rPr>
        <w:t xml:space="preserve">                                                        </w:t>
      </w:r>
      <w:r w:rsidRPr="00ED363B">
        <w:rPr>
          <w:rFonts w:ascii="Arial" w:hAnsi="Arial" w:cs="Arial"/>
          <w:b/>
          <w:szCs w:val="24"/>
          <w:lang w:val="sr-Latn-CS"/>
        </w:rPr>
        <w:t>dr Zlatko Čović</w:t>
      </w:r>
    </w:p>
    <w:p w:rsidR="001B6CEF" w:rsidRPr="00ED363B" w:rsidRDefault="00C32553">
      <w:pPr>
        <w:jc w:val="center"/>
        <w:rPr>
          <w:rFonts w:ascii="Arial" w:hAnsi="Arial" w:cs="Arial"/>
          <w:b/>
        </w:rPr>
      </w:pPr>
      <w:r w:rsidRPr="00ED363B">
        <w:rPr>
          <w:rFonts w:ascii="Arial" w:hAnsi="Arial" w:cs="Arial"/>
          <w:b/>
          <w:szCs w:val="24"/>
          <w:lang w:val="sr-Latn-CS"/>
        </w:rPr>
        <w:br/>
      </w:r>
      <w:r w:rsidRPr="00ED363B">
        <w:rPr>
          <w:rFonts w:ascii="Arial" w:hAnsi="Arial" w:cs="Arial"/>
          <w:b/>
          <w:szCs w:val="24"/>
          <w:lang w:val="sr-Latn-CS"/>
        </w:rPr>
        <w:br/>
      </w:r>
      <w:bookmarkStart w:id="0" w:name="_Toc96225698"/>
      <w:r w:rsidRPr="00ED363B">
        <w:rPr>
          <w:rFonts w:ascii="Arial" w:hAnsi="Arial" w:cs="Arial"/>
          <w:b/>
          <w:lang w:val="sr-Latn-CS"/>
        </w:rPr>
        <w:t>SZABADKA, 202</w:t>
      </w:r>
      <w:r w:rsidR="00F82643" w:rsidRPr="00ED363B">
        <w:rPr>
          <w:rFonts w:ascii="Arial" w:hAnsi="Arial" w:cs="Arial"/>
          <w:b/>
        </w:rPr>
        <w:t>5</w:t>
      </w:r>
    </w:p>
    <w:bookmarkEnd w:id="0"/>
    <w:p w:rsidR="001B6CEF" w:rsidRPr="00ED363B" w:rsidRDefault="001B6CEF">
      <w:pPr>
        <w:jc w:val="center"/>
        <w:rPr>
          <w:rFonts w:ascii="Arial" w:hAnsi="Arial" w:cs="Arial"/>
          <w:b/>
          <w:lang w:val="sr-Latn-CS"/>
        </w:rPr>
      </w:pPr>
    </w:p>
    <w:p w:rsidR="00F82643" w:rsidRPr="00ED363B" w:rsidRDefault="00F82643">
      <w:pPr>
        <w:pStyle w:val="NormlWeb"/>
        <w:rPr>
          <w:rStyle w:val="Kiemels2"/>
          <w:rFonts w:ascii="Arial" w:hAnsi="Arial" w:cs="Arial"/>
        </w:rPr>
      </w:pPr>
    </w:p>
    <w:p w:rsidR="00F82643" w:rsidRPr="00ED363B" w:rsidRDefault="00F82643">
      <w:pPr>
        <w:pStyle w:val="NormlWeb"/>
        <w:rPr>
          <w:rStyle w:val="Kiemels2"/>
          <w:rFonts w:ascii="Arial" w:hAnsi="Arial" w:cs="Arial"/>
        </w:rPr>
      </w:pPr>
    </w:p>
    <w:p w:rsidR="001B6CEF" w:rsidRPr="00ED363B" w:rsidRDefault="001B6CEF">
      <w:pPr>
        <w:rPr>
          <w:rStyle w:val="Kiemels2"/>
          <w:rFonts w:ascii="Arial" w:eastAsia="SimSun" w:hAnsi="Arial" w:cs="Arial"/>
          <w:sz w:val="24"/>
          <w:szCs w:val="24"/>
          <w:lang w:eastAsia="zh-CN"/>
        </w:rPr>
      </w:pPr>
    </w:p>
    <w:p w:rsidR="00F82643" w:rsidRPr="00ED363B" w:rsidRDefault="00F82643">
      <w:pPr>
        <w:rPr>
          <w:rFonts w:ascii="Arial" w:hAnsi="Arial" w:cs="Arial"/>
        </w:rPr>
      </w:pPr>
    </w:p>
    <w:p w:rsidR="00F82643" w:rsidRPr="00ED363B" w:rsidRDefault="00F82643">
      <w:pPr>
        <w:rPr>
          <w:rFonts w:ascii="Arial" w:hAnsi="Arial" w:cs="Arial"/>
        </w:rPr>
      </w:pPr>
    </w:p>
    <w:p w:rsidR="00F82643" w:rsidRPr="00ED363B" w:rsidRDefault="00F82643">
      <w:pPr>
        <w:rPr>
          <w:rFonts w:ascii="Arial" w:hAnsi="Arial" w:cs="Arial"/>
        </w:rPr>
      </w:pPr>
    </w:p>
    <w:p w:rsidR="00F82643" w:rsidRPr="00ED363B" w:rsidRDefault="00F82643">
      <w:pPr>
        <w:rPr>
          <w:rFonts w:ascii="Arial" w:hAnsi="Arial" w:cs="Arial"/>
        </w:rPr>
      </w:pPr>
    </w:p>
    <w:p w:rsidR="00F82643" w:rsidRPr="00ED363B" w:rsidRDefault="00F82643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100447760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olor w:val="auto"/>
          <w:sz w:val="22"/>
          <w:szCs w:val="22"/>
          <w:lang w:val="en-US" w:eastAsia="en-US"/>
        </w:rPr>
      </w:sdtEndPr>
      <w:sdtContent>
        <w:p w:rsidR="00F82643" w:rsidRPr="00ED363B" w:rsidRDefault="00F82643">
          <w:pPr>
            <w:pStyle w:val="Tartalomjegyzkcmsora"/>
            <w:rPr>
              <w:rFonts w:ascii="Arial" w:hAnsi="Arial" w:cs="Arial"/>
            </w:rPr>
          </w:pPr>
          <w:r w:rsidRPr="00ED363B">
            <w:rPr>
              <w:rFonts w:ascii="Arial" w:hAnsi="Arial" w:cs="Arial"/>
            </w:rPr>
            <w:t>Tartalom</w:t>
          </w:r>
        </w:p>
        <w:p w:rsidR="0043323D" w:rsidRPr="00ED363B" w:rsidRDefault="00F82643">
          <w:pPr>
            <w:pStyle w:val="TJ1"/>
            <w:tabs>
              <w:tab w:val="right" w:leader="dot" w:pos="8630"/>
            </w:tabs>
            <w:rPr>
              <w:rFonts w:ascii="Arial" w:hAnsi="Arial" w:cs="Arial"/>
              <w:noProof/>
            </w:rPr>
          </w:pPr>
          <w:r w:rsidRPr="00ED363B">
            <w:rPr>
              <w:rFonts w:ascii="Arial" w:hAnsi="Arial" w:cs="Arial"/>
            </w:rPr>
            <w:fldChar w:fldCharType="begin"/>
          </w:r>
          <w:r w:rsidRPr="00ED363B">
            <w:rPr>
              <w:rFonts w:ascii="Arial" w:hAnsi="Arial" w:cs="Arial"/>
            </w:rPr>
            <w:instrText xml:space="preserve"> TOC \o "1-3" \h \z \u </w:instrText>
          </w:r>
          <w:r w:rsidRPr="00ED363B">
            <w:rPr>
              <w:rFonts w:ascii="Arial" w:hAnsi="Arial" w:cs="Arial"/>
            </w:rPr>
            <w:fldChar w:fldCharType="separate"/>
          </w:r>
          <w:hyperlink w:anchor="_Toc207689526" w:history="1">
            <w:r w:rsidR="0043323D" w:rsidRPr="00ED363B">
              <w:rPr>
                <w:rStyle w:val="Hiperhivatkozs"/>
                <w:rFonts w:ascii="Arial" w:hAnsi="Arial" w:cs="Arial"/>
                <w:noProof/>
              </w:rPr>
              <w:t>Bevezetés:</w:t>
            </w:r>
            <w:r w:rsidR="0043323D" w:rsidRPr="00ED363B">
              <w:rPr>
                <w:rFonts w:ascii="Arial" w:hAnsi="Arial" w:cs="Arial"/>
                <w:noProof/>
                <w:webHidden/>
              </w:rPr>
              <w:tab/>
            </w:r>
            <w:r w:rsidR="0043323D" w:rsidRPr="00ED363B">
              <w:rPr>
                <w:rFonts w:ascii="Arial" w:hAnsi="Arial" w:cs="Arial"/>
                <w:noProof/>
                <w:webHidden/>
              </w:rPr>
              <w:fldChar w:fldCharType="begin"/>
            </w:r>
            <w:r w:rsidR="0043323D" w:rsidRPr="00ED363B">
              <w:rPr>
                <w:rFonts w:ascii="Arial" w:hAnsi="Arial" w:cs="Arial"/>
                <w:noProof/>
                <w:webHidden/>
              </w:rPr>
              <w:instrText xml:space="preserve"> PAGEREF _Toc207689526 \h </w:instrText>
            </w:r>
            <w:r w:rsidR="0043323D" w:rsidRPr="00ED363B">
              <w:rPr>
                <w:rFonts w:ascii="Arial" w:hAnsi="Arial" w:cs="Arial"/>
                <w:noProof/>
                <w:webHidden/>
              </w:rPr>
            </w:r>
            <w:r w:rsidR="0043323D" w:rsidRPr="00ED363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43323D" w:rsidRPr="00ED363B">
              <w:rPr>
                <w:rFonts w:ascii="Arial" w:hAnsi="Arial" w:cs="Arial"/>
                <w:noProof/>
                <w:webHidden/>
              </w:rPr>
              <w:t>2</w:t>
            </w:r>
            <w:r w:rsidR="0043323D" w:rsidRPr="00ED36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3323D" w:rsidRPr="00ED363B" w:rsidRDefault="0043323D">
          <w:pPr>
            <w:pStyle w:val="TJ1"/>
            <w:tabs>
              <w:tab w:val="right" w:leader="dot" w:pos="8630"/>
            </w:tabs>
            <w:rPr>
              <w:rFonts w:ascii="Arial" w:hAnsi="Arial" w:cs="Arial"/>
              <w:noProof/>
            </w:rPr>
          </w:pPr>
          <w:hyperlink w:anchor="_Toc207689527" w:history="1">
            <w:r w:rsidRPr="00ED363B">
              <w:rPr>
                <w:rStyle w:val="Hiperhivatkozs"/>
                <w:rFonts w:ascii="Arial" w:hAnsi="Arial" w:cs="Arial"/>
                <w:noProof/>
              </w:rPr>
              <w:t>Rendszeráttekintés</w:t>
            </w:r>
            <w:r w:rsidRPr="00ED363B">
              <w:rPr>
                <w:rFonts w:ascii="Arial" w:hAnsi="Arial" w:cs="Arial"/>
                <w:noProof/>
                <w:webHidden/>
              </w:rPr>
              <w:tab/>
            </w:r>
            <w:r w:rsidRPr="00ED363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D363B">
              <w:rPr>
                <w:rFonts w:ascii="Arial" w:hAnsi="Arial" w:cs="Arial"/>
                <w:noProof/>
                <w:webHidden/>
              </w:rPr>
              <w:instrText xml:space="preserve"> PAGEREF _Toc207689527 \h </w:instrText>
            </w:r>
            <w:r w:rsidRPr="00ED363B">
              <w:rPr>
                <w:rFonts w:ascii="Arial" w:hAnsi="Arial" w:cs="Arial"/>
                <w:noProof/>
                <w:webHidden/>
              </w:rPr>
            </w:r>
            <w:r w:rsidRPr="00ED363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D363B">
              <w:rPr>
                <w:rFonts w:ascii="Arial" w:hAnsi="Arial" w:cs="Arial"/>
                <w:noProof/>
                <w:webHidden/>
              </w:rPr>
              <w:t>3</w:t>
            </w:r>
            <w:r w:rsidRPr="00ED36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3323D" w:rsidRPr="00ED363B" w:rsidRDefault="0043323D">
          <w:pPr>
            <w:pStyle w:val="TJ2"/>
            <w:tabs>
              <w:tab w:val="right" w:leader="dot" w:pos="8630"/>
            </w:tabs>
            <w:rPr>
              <w:rFonts w:ascii="Arial" w:hAnsi="Arial" w:cs="Arial"/>
              <w:noProof/>
            </w:rPr>
          </w:pPr>
          <w:hyperlink w:anchor="_Toc207689528" w:history="1">
            <w:r w:rsidRPr="00ED363B">
              <w:rPr>
                <w:rStyle w:val="Hiperhivatkozs"/>
                <w:rFonts w:ascii="Arial" w:hAnsi="Arial" w:cs="Arial"/>
                <w:noProof/>
              </w:rPr>
              <w:t>Architektúra:</w:t>
            </w:r>
            <w:r w:rsidRPr="00ED363B">
              <w:rPr>
                <w:rFonts w:ascii="Arial" w:hAnsi="Arial" w:cs="Arial"/>
                <w:noProof/>
                <w:webHidden/>
              </w:rPr>
              <w:tab/>
            </w:r>
            <w:r w:rsidRPr="00ED363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D363B">
              <w:rPr>
                <w:rFonts w:ascii="Arial" w:hAnsi="Arial" w:cs="Arial"/>
                <w:noProof/>
                <w:webHidden/>
              </w:rPr>
              <w:instrText xml:space="preserve"> PAGEREF _Toc207689528 \h </w:instrText>
            </w:r>
            <w:r w:rsidRPr="00ED363B">
              <w:rPr>
                <w:rFonts w:ascii="Arial" w:hAnsi="Arial" w:cs="Arial"/>
                <w:noProof/>
                <w:webHidden/>
              </w:rPr>
            </w:r>
            <w:r w:rsidRPr="00ED363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D363B">
              <w:rPr>
                <w:rFonts w:ascii="Arial" w:hAnsi="Arial" w:cs="Arial"/>
                <w:noProof/>
                <w:webHidden/>
              </w:rPr>
              <w:t>3</w:t>
            </w:r>
            <w:r w:rsidRPr="00ED36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3323D" w:rsidRPr="00ED363B" w:rsidRDefault="0043323D">
          <w:pPr>
            <w:pStyle w:val="TJ1"/>
            <w:tabs>
              <w:tab w:val="right" w:leader="dot" w:pos="8630"/>
            </w:tabs>
            <w:rPr>
              <w:rFonts w:ascii="Arial" w:hAnsi="Arial" w:cs="Arial"/>
              <w:noProof/>
            </w:rPr>
          </w:pPr>
          <w:hyperlink w:anchor="_Toc207689529" w:history="1">
            <w:r w:rsidRPr="00ED363B">
              <w:rPr>
                <w:rStyle w:val="Hiperhivatkozs"/>
                <w:rFonts w:ascii="Arial" w:hAnsi="Arial" w:cs="Arial"/>
                <w:noProof/>
              </w:rPr>
              <w:t>Adatbázis</w:t>
            </w:r>
            <w:r w:rsidRPr="00ED363B">
              <w:rPr>
                <w:rFonts w:ascii="Arial" w:hAnsi="Arial" w:cs="Arial"/>
                <w:noProof/>
                <w:webHidden/>
              </w:rPr>
              <w:tab/>
            </w:r>
            <w:r w:rsidRPr="00ED363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D363B">
              <w:rPr>
                <w:rFonts w:ascii="Arial" w:hAnsi="Arial" w:cs="Arial"/>
                <w:noProof/>
                <w:webHidden/>
              </w:rPr>
              <w:instrText xml:space="preserve"> PAGEREF _Toc207689529 \h </w:instrText>
            </w:r>
            <w:r w:rsidRPr="00ED363B">
              <w:rPr>
                <w:rFonts w:ascii="Arial" w:hAnsi="Arial" w:cs="Arial"/>
                <w:noProof/>
                <w:webHidden/>
              </w:rPr>
            </w:r>
            <w:r w:rsidRPr="00ED363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D363B">
              <w:rPr>
                <w:rFonts w:ascii="Arial" w:hAnsi="Arial" w:cs="Arial"/>
                <w:noProof/>
                <w:webHidden/>
              </w:rPr>
              <w:t>4</w:t>
            </w:r>
            <w:r w:rsidRPr="00ED36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3323D" w:rsidRPr="00ED363B" w:rsidRDefault="0043323D">
          <w:pPr>
            <w:pStyle w:val="TJ2"/>
            <w:tabs>
              <w:tab w:val="right" w:leader="dot" w:pos="8630"/>
            </w:tabs>
            <w:rPr>
              <w:rFonts w:ascii="Arial" w:hAnsi="Arial" w:cs="Arial"/>
              <w:noProof/>
            </w:rPr>
          </w:pPr>
          <w:hyperlink w:anchor="_Toc207689530" w:history="1">
            <w:r w:rsidRPr="00ED363B">
              <w:rPr>
                <w:rStyle w:val="Hiperhivatkozs"/>
                <w:rFonts w:ascii="Arial" w:hAnsi="Arial" w:cs="Arial"/>
                <w:noProof/>
              </w:rPr>
              <w:t>Táblák:</w:t>
            </w:r>
            <w:r w:rsidRPr="00ED363B">
              <w:rPr>
                <w:rFonts w:ascii="Arial" w:hAnsi="Arial" w:cs="Arial"/>
                <w:noProof/>
                <w:webHidden/>
              </w:rPr>
              <w:tab/>
            </w:r>
            <w:r w:rsidRPr="00ED363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D363B">
              <w:rPr>
                <w:rFonts w:ascii="Arial" w:hAnsi="Arial" w:cs="Arial"/>
                <w:noProof/>
                <w:webHidden/>
              </w:rPr>
              <w:instrText xml:space="preserve"> PAGEREF _Toc207689530 \h </w:instrText>
            </w:r>
            <w:r w:rsidRPr="00ED363B">
              <w:rPr>
                <w:rFonts w:ascii="Arial" w:hAnsi="Arial" w:cs="Arial"/>
                <w:noProof/>
                <w:webHidden/>
              </w:rPr>
            </w:r>
            <w:r w:rsidRPr="00ED363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D363B">
              <w:rPr>
                <w:rFonts w:ascii="Arial" w:hAnsi="Arial" w:cs="Arial"/>
                <w:noProof/>
                <w:webHidden/>
              </w:rPr>
              <w:t>4</w:t>
            </w:r>
            <w:r w:rsidRPr="00ED36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3323D" w:rsidRPr="00ED363B" w:rsidRDefault="0043323D">
          <w:pPr>
            <w:pStyle w:val="TJ1"/>
            <w:tabs>
              <w:tab w:val="right" w:leader="dot" w:pos="8630"/>
            </w:tabs>
            <w:rPr>
              <w:rFonts w:ascii="Arial" w:hAnsi="Arial" w:cs="Arial"/>
              <w:noProof/>
            </w:rPr>
          </w:pPr>
          <w:hyperlink w:anchor="_Toc207689531" w:history="1">
            <w:r w:rsidRPr="00ED363B">
              <w:rPr>
                <w:rStyle w:val="Hiperhivatkozs"/>
                <w:rFonts w:ascii="Arial" w:hAnsi="Arial" w:cs="Arial"/>
                <w:noProof/>
              </w:rPr>
              <w:t>Users</w:t>
            </w:r>
            <w:r w:rsidRPr="00ED363B">
              <w:rPr>
                <w:rFonts w:ascii="Arial" w:hAnsi="Arial" w:cs="Arial"/>
                <w:noProof/>
                <w:webHidden/>
              </w:rPr>
              <w:tab/>
            </w:r>
            <w:r w:rsidRPr="00ED363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D363B">
              <w:rPr>
                <w:rFonts w:ascii="Arial" w:hAnsi="Arial" w:cs="Arial"/>
                <w:noProof/>
                <w:webHidden/>
              </w:rPr>
              <w:instrText xml:space="preserve"> PAGEREF _Toc207689531 \h </w:instrText>
            </w:r>
            <w:r w:rsidRPr="00ED363B">
              <w:rPr>
                <w:rFonts w:ascii="Arial" w:hAnsi="Arial" w:cs="Arial"/>
                <w:noProof/>
                <w:webHidden/>
              </w:rPr>
            </w:r>
            <w:r w:rsidRPr="00ED363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D363B">
              <w:rPr>
                <w:rFonts w:ascii="Arial" w:hAnsi="Arial" w:cs="Arial"/>
                <w:noProof/>
                <w:webHidden/>
              </w:rPr>
              <w:t>4</w:t>
            </w:r>
            <w:r w:rsidRPr="00ED36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3323D" w:rsidRPr="00ED363B" w:rsidRDefault="0043323D">
          <w:pPr>
            <w:pStyle w:val="TJ2"/>
            <w:tabs>
              <w:tab w:val="right" w:leader="dot" w:pos="8630"/>
            </w:tabs>
            <w:rPr>
              <w:rFonts w:ascii="Arial" w:hAnsi="Arial" w:cs="Arial"/>
              <w:noProof/>
            </w:rPr>
          </w:pPr>
          <w:hyperlink w:anchor="_Toc207689532" w:history="1">
            <w:r w:rsidRPr="00ED363B">
              <w:rPr>
                <w:rStyle w:val="Hiperhivatkozs"/>
                <w:rFonts w:ascii="Arial" w:hAnsi="Arial" w:cs="Arial"/>
                <w:noProof/>
              </w:rPr>
              <w:t>Oszlopok:</w:t>
            </w:r>
            <w:r w:rsidRPr="00ED363B">
              <w:rPr>
                <w:rFonts w:ascii="Arial" w:hAnsi="Arial" w:cs="Arial"/>
                <w:noProof/>
                <w:webHidden/>
              </w:rPr>
              <w:tab/>
            </w:r>
            <w:r w:rsidRPr="00ED363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D363B">
              <w:rPr>
                <w:rFonts w:ascii="Arial" w:hAnsi="Arial" w:cs="Arial"/>
                <w:noProof/>
                <w:webHidden/>
              </w:rPr>
              <w:instrText xml:space="preserve"> PAGEREF _Toc207689532 \h </w:instrText>
            </w:r>
            <w:r w:rsidRPr="00ED363B">
              <w:rPr>
                <w:rFonts w:ascii="Arial" w:hAnsi="Arial" w:cs="Arial"/>
                <w:noProof/>
                <w:webHidden/>
              </w:rPr>
            </w:r>
            <w:r w:rsidRPr="00ED363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D363B">
              <w:rPr>
                <w:rFonts w:ascii="Arial" w:hAnsi="Arial" w:cs="Arial"/>
                <w:noProof/>
                <w:webHidden/>
              </w:rPr>
              <w:t>4</w:t>
            </w:r>
            <w:r w:rsidRPr="00ED36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3323D" w:rsidRPr="00ED363B" w:rsidRDefault="0043323D">
          <w:pPr>
            <w:pStyle w:val="TJ1"/>
            <w:tabs>
              <w:tab w:val="right" w:leader="dot" w:pos="8630"/>
            </w:tabs>
            <w:rPr>
              <w:rFonts w:ascii="Arial" w:hAnsi="Arial" w:cs="Arial"/>
              <w:noProof/>
            </w:rPr>
          </w:pPr>
          <w:hyperlink w:anchor="_Toc207689533" w:history="1">
            <w:r w:rsidRPr="00ED363B">
              <w:rPr>
                <w:rStyle w:val="Hiperhivatkozs"/>
                <w:rFonts w:ascii="Arial" w:hAnsi="Arial" w:cs="Arial"/>
                <w:noProof/>
              </w:rPr>
              <w:t>cities</w:t>
            </w:r>
            <w:r w:rsidRPr="00ED363B">
              <w:rPr>
                <w:rFonts w:ascii="Arial" w:hAnsi="Arial" w:cs="Arial"/>
                <w:noProof/>
                <w:webHidden/>
              </w:rPr>
              <w:tab/>
            </w:r>
            <w:r w:rsidRPr="00ED363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D363B">
              <w:rPr>
                <w:rFonts w:ascii="Arial" w:hAnsi="Arial" w:cs="Arial"/>
                <w:noProof/>
                <w:webHidden/>
              </w:rPr>
              <w:instrText xml:space="preserve"> PAGEREF _Toc207689533 \h </w:instrText>
            </w:r>
            <w:r w:rsidRPr="00ED363B">
              <w:rPr>
                <w:rFonts w:ascii="Arial" w:hAnsi="Arial" w:cs="Arial"/>
                <w:noProof/>
                <w:webHidden/>
              </w:rPr>
            </w:r>
            <w:r w:rsidRPr="00ED363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D363B">
              <w:rPr>
                <w:rFonts w:ascii="Arial" w:hAnsi="Arial" w:cs="Arial"/>
                <w:noProof/>
                <w:webHidden/>
              </w:rPr>
              <w:t>5</w:t>
            </w:r>
            <w:r w:rsidRPr="00ED36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3323D" w:rsidRPr="00ED363B" w:rsidRDefault="0043323D">
          <w:pPr>
            <w:pStyle w:val="TJ2"/>
            <w:tabs>
              <w:tab w:val="right" w:leader="dot" w:pos="8630"/>
            </w:tabs>
            <w:rPr>
              <w:rFonts w:ascii="Arial" w:hAnsi="Arial" w:cs="Arial"/>
              <w:noProof/>
            </w:rPr>
          </w:pPr>
          <w:hyperlink w:anchor="_Toc207689534" w:history="1">
            <w:r w:rsidRPr="00ED363B">
              <w:rPr>
                <w:rStyle w:val="Hiperhivatkozs"/>
                <w:rFonts w:ascii="Arial" w:hAnsi="Arial" w:cs="Arial"/>
                <w:noProof/>
              </w:rPr>
              <w:t>Oszlopok:</w:t>
            </w:r>
            <w:r w:rsidRPr="00ED363B">
              <w:rPr>
                <w:rFonts w:ascii="Arial" w:hAnsi="Arial" w:cs="Arial"/>
                <w:noProof/>
                <w:webHidden/>
              </w:rPr>
              <w:tab/>
            </w:r>
            <w:r w:rsidRPr="00ED363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D363B">
              <w:rPr>
                <w:rFonts w:ascii="Arial" w:hAnsi="Arial" w:cs="Arial"/>
                <w:noProof/>
                <w:webHidden/>
              </w:rPr>
              <w:instrText xml:space="preserve"> PAGEREF _Toc207689534 \h </w:instrText>
            </w:r>
            <w:r w:rsidRPr="00ED363B">
              <w:rPr>
                <w:rFonts w:ascii="Arial" w:hAnsi="Arial" w:cs="Arial"/>
                <w:noProof/>
                <w:webHidden/>
              </w:rPr>
            </w:r>
            <w:r w:rsidRPr="00ED363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D363B">
              <w:rPr>
                <w:rFonts w:ascii="Arial" w:hAnsi="Arial" w:cs="Arial"/>
                <w:noProof/>
                <w:webHidden/>
              </w:rPr>
              <w:t>5</w:t>
            </w:r>
            <w:r w:rsidRPr="00ED36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3323D" w:rsidRPr="00ED363B" w:rsidRDefault="0043323D">
          <w:pPr>
            <w:pStyle w:val="TJ1"/>
            <w:tabs>
              <w:tab w:val="right" w:leader="dot" w:pos="8630"/>
            </w:tabs>
            <w:rPr>
              <w:rFonts w:ascii="Arial" w:hAnsi="Arial" w:cs="Arial"/>
              <w:noProof/>
            </w:rPr>
          </w:pPr>
          <w:hyperlink w:anchor="_Toc207689535" w:history="1">
            <w:r w:rsidRPr="00ED363B">
              <w:rPr>
                <w:rStyle w:val="Hiperhivatkozs"/>
                <w:rFonts w:ascii="Arial" w:hAnsi="Arial" w:cs="Arial"/>
                <w:noProof/>
              </w:rPr>
              <w:t>favorite_cities (kapcsolótábla)</w:t>
            </w:r>
            <w:r w:rsidRPr="00ED363B">
              <w:rPr>
                <w:rFonts w:ascii="Arial" w:hAnsi="Arial" w:cs="Arial"/>
                <w:noProof/>
                <w:webHidden/>
              </w:rPr>
              <w:tab/>
            </w:r>
            <w:r w:rsidRPr="00ED363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D363B">
              <w:rPr>
                <w:rFonts w:ascii="Arial" w:hAnsi="Arial" w:cs="Arial"/>
                <w:noProof/>
                <w:webHidden/>
              </w:rPr>
              <w:instrText xml:space="preserve"> PAGEREF _Toc207689535 \h </w:instrText>
            </w:r>
            <w:r w:rsidRPr="00ED363B">
              <w:rPr>
                <w:rFonts w:ascii="Arial" w:hAnsi="Arial" w:cs="Arial"/>
                <w:noProof/>
                <w:webHidden/>
              </w:rPr>
            </w:r>
            <w:r w:rsidRPr="00ED363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D363B">
              <w:rPr>
                <w:rFonts w:ascii="Arial" w:hAnsi="Arial" w:cs="Arial"/>
                <w:noProof/>
                <w:webHidden/>
              </w:rPr>
              <w:t>6</w:t>
            </w:r>
            <w:r w:rsidRPr="00ED36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3323D" w:rsidRPr="00ED363B" w:rsidRDefault="0043323D">
          <w:pPr>
            <w:pStyle w:val="TJ2"/>
            <w:tabs>
              <w:tab w:val="right" w:leader="dot" w:pos="8630"/>
            </w:tabs>
            <w:rPr>
              <w:rFonts w:ascii="Arial" w:hAnsi="Arial" w:cs="Arial"/>
              <w:noProof/>
            </w:rPr>
          </w:pPr>
          <w:hyperlink w:anchor="_Toc207689536" w:history="1">
            <w:r w:rsidRPr="00ED363B">
              <w:rPr>
                <w:rStyle w:val="Hiperhivatkozs"/>
                <w:rFonts w:ascii="Arial" w:hAnsi="Arial" w:cs="Arial"/>
                <w:noProof/>
              </w:rPr>
              <w:t>Oszlopok:</w:t>
            </w:r>
            <w:r w:rsidRPr="00ED363B">
              <w:rPr>
                <w:rFonts w:ascii="Arial" w:hAnsi="Arial" w:cs="Arial"/>
                <w:noProof/>
                <w:webHidden/>
              </w:rPr>
              <w:tab/>
            </w:r>
            <w:r w:rsidRPr="00ED363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D363B">
              <w:rPr>
                <w:rFonts w:ascii="Arial" w:hAnsi="Arial" w:cs="Arial"/>
                <w:noProof/>
                <w:webHidden/>
              </w:rPr>
              <w:instrText xml:space="preserve"> PAGEREF _Toc207689536 \h </w:instrText>
            </w:r>
            <w:r w:rsidRPr="00ED363B">
              <w:rPr>
                <w:rFonts w:ascii="Arial" w:hAnsi="Arial" w:cs="Arial"/>
                <w:noProof/>
                <w:webHidden/>
              </w:rPr>
            </w:r>
            <w:r w:rsidRPr="00ED363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D363B">
              <w:rPr>
                <w:rFonts w:ascii="Arial" w:hAnsi="Arial" w:cs="Arial"/>
                <w:noProof/>
                <w:webHidden/>
              </w:rPr>
              <w:t>6</w:t>
            </w:r>
            <w:r w:rsidRPr="00ED36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3323D" w:rsidRPr="00ED363B" w:rsidRDefault="0043323D">
          <w:pPr>
            <w:pStyle w:val="TJ1"/>
            <w:tabs>
              <w:tab w:val="right" w:leader="dot" w:pos="8630"/>
            </w:tabs>
            <w:rPr>
              <w:rFonts w:ascii="Arial" w:hAnsi="Arial" w:cs="Arial"/>
              <w:noProof/>
            </w:rPr>
          </w:pPr>
          <w:hyperlink w:anchor="_Toc207689537" w:history="1">
            <w:r w:rsidRPr="00ED363B">
              <w:rPr>
                <w:rStyle w:val="Hiperhivatkozs"/>
                <w:rFonts w:ascii="Arial" w:hAnsi="Arial" w:cs="Arial"/>
                <w:noProof/>
              </w:rPr>
              <w:t>weather_archives</w:t>
            </w:r>
            <w:r w:rsidRPr="00ED363B">
              <w:rPr>
                <w:rFonts w:ascii="Arial" w:hAnsi="Arial" w:cs="Arial"/>
                <w:noProof/>
                <w:webHidden/>
              </w:rPr>
              <w:tab/>
            </w:r>
            <w:r w:rsidRPr="00ED363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D363B">
              <w:rPr>
                <w:rFonts w:ascii="Arial" w:hAnsi="Arial" w:cs="Arial"/>
                <w:noProof/>
                <w:webHidden/>
              </w:rPr>
              <w:instrText xml:space="preserve"> PAGEREF _Toc207689537 \h </w:instrText>
            </w:r>
            <w:r w:rsidRPr="00ED363B">
              <w:rPr>
                <w:rFonts w:ascii="Arial" w:hAnsi="Arial" w:cs="Arial"/>
                <w:noProof/>
                <w:webHidden/>
              </w:rPr>
            </w:r>
            <w:r w:rsidRPr="00ED363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D363B">
              <w:rPr>
                <w:rFonts w:ascii="Arial" w:hAnsi="Arial" w:cs="Arial"/>
                <w:noProof/>
                <w:webHidden/>
              </w:rPr>
              <w:t>7</w:t>
            </w:r>
            <w:r w:rsidRPr="00ED36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3323D" w:rsidRPr="00ED363B" w:rsidRDefault="0043323D">
          <w:pPr>
            <w:pStyle w:val="TJ2"/>
            <w:tabs>
              <w:tab w:val="right" w:leader="dot" w:pos="8630"/>
            </w:tabs>
            <w:rPr>
              <w:rFonts w:ascii="Arial" w:hAnsi="Arial" w:cs="Arial"/>
              <w:noProof/>
            </w:rPr>
          </w:pPr>
          <w:hyperlink w:anchor="_Toc207689538" w:history="1">
            <w:r w:rsidRPr="00ED363B">
              <w:rPr>
                <w:rStyle w:val="Hiperhivatkozs"/>
                <w:rFonts w:ascii="Arial" w:hAnsi="Arial" w:cs="Arial"/>
                <w:noProof/>
              </w:rPr>
              <w:t>Oszlopok:</w:t>
            </w:r>
            <w:r w:rsidRPr="00ED363B">
              <w:rPr>
                <w:rFonts w:ascii="Arial" w:hAnsi="Arial" w:cs="Arial"/>
                <w:noProof/>
                <w:webHidden/>
              </w:rPr>
              <w:tab/>
            </w:r>
            <w:r w:rsidRPr="00ED363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D363B">
              <w:rPr>
                <w:rFonts w:ascii="Arial" w:hAnsi="Arial" w:cs="Arial"/>
                <w:noProof/>
                <w:webHidden/>
              </w:rPr>
              <w:instrText xml:space="preserve"> PAGEREF _Toc207689538 \h </w:instrText>
            </w:r>
            <w:r w:rsidRPr="00ED363B">
              <w:rPr>
                <w:rFonts w:ascii="Arial" w:hAnsi="Arial" w:cs="Arial"/>
                <w:noProof/>
                <w:webHidden/>
              </w:rPr>
            </w:r>
            <w:r w:rsidRPr="00ED363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D363B">
              <w:rPr>
                <w:rFonts w:ascii="Arial" w:hAnsi="Arial" w:cs="Arial"/>
                <w:noProof/>
                <w:webHidden/>
              </w:rPr>
              <w:t>7</w:t>
            </w:r>
            <w:r w:rsidRPr="00ED36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3323D" w:rsidRPr="00ED363B" w:rsidRDefault="0043323D">
          <w:pPr>
            <w:pStyle w:val="TJ1"/>
            <w:tabs>
              <w:tab w:val="right" w:leader="dot" w:pos="8630"/>
            </w:tabs>
            <w:rPr>
              <w:rFonts w:ascii="Arial" w:hAnsi="Arial" w:cs="Arial"/>
              <w:noProof/>
            </w:rPr>
          </w:pPr>
          <w:hyperlink w:anchor="_Toc207689539" w:history="1">
            <w:r w:rsidRPr="00ED363B">
              <w:rPr>
                <w:rStyle w:val="Hiperhivatkozs"/>
                <w:rFonts w:ascii="Arial" w:hAnsi="Arial" w:cs="Arial"/>
                <w:noProof/>
              </w:rPr>
              <w:t>password_resets</w:t>
            </w:r>
            <w:r w:rsidRPr="00ED363B">
              <w:rPr>
                <w:rFonts w:ascii="Arial" w:hAnsi="Arial" w:cs="Arial"/>
                <w:noProof/>
                <w:webHidden/>
              </w:rPr>
              <w:tab/>
            </w:r>
            <w:r w:rsidRPr="00ED363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D363B">
              <w:rPr>
                <w:rFonts w:ascii="Arial" w:hAnsi="Arial" w:cs="Arial"/>
                <w:noProof/>
                <w:webHidden/>
              </w:rPr>
              <w:instrText xml:space="preserve"> PAGEREF _Toc207689539 \h </w:instrText>
            </w:r>
            <w:r w:rsidRPr="00ED363B">
              <w:rPr>
                <w:rFonts w:ascii="Arial" w:hAnsi="Arial" w:cs="Arial"/>
                <w:noProof/>
                <w:webHidden/>
              </w:rPr>
            </w:r>
            <w:r w:rsidRPr="00ED363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D363B">
              <w:rPr>
                <w:rFonts w:ascii="Arial" w:hAnsi="Arial" w:cs="Arial"/>
                <w:noProof/>
                <w:webHidden/>
              </w:rPr>
              <w:t>8</w:t>
            </w:r>
            <w:r w:rsidRPr="00ED36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3323D" w:rsidRPr="00ED363B" w:rsidRDefault="0043323D">
          <w:pPr>
            <w:pStyle w:val="TJ2"/>
            <w:tabs>
              <w:tab w:val="right" w:leader="dot" w:pos="8630"/>
            </w:tabs>
            <w:rPr>
              <w:rFonts w:ascii="Arial" w:hAnsi="Arial" w:cs="Arial"/>
              <w:noProof/>
            </w:rPr>
          </w:pPr>
          <w:hyperlink w:anchor="_Toc207689540" w:history="1">
            <w:r w:rsidRPr="00ED363B">
              <w:rPr>
                <w:rStyle w:val="Hiperhivatkozs"/>
                <w:rFonts w:ascii="Arial" w:hAnsi="Arial" w:cs="Arial"/>
                <w:noProof/>
              </w:rPr>
              <w:t>Oszlopok:</w:t>
            </w:r>
            <w:r w:rsidRPr="00ED363B">
              <w:rPr>
                <w:rFonts w:ascii="Arial" w:hAnsi="Arial" w:cs="Arial"/>
                <w:noProof/>
                <w:webHidden/>
              </w:rPr>
              <w:tab/>
            </w:r>
            <w:r w:rsidRPr="00ED363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D363B">
              <w:rPr>
                <w:rFonts w:ascii="Arial" w:hAnsi="Arial" w:cs="Arial"/>
                <w:noProof/>
                <w:webHidden/>
              </w:rPr>
              <w:instrText xml:space="preserve"> PAGEREF _Toc207689540 \h </w:instrText>
            </w:r>
            <w:r w:rsidRPr="00ED363B">
              <w:rPr>
                <w:rFonts w:ascii="Arial" w:hAnsi="Arial" w:cs="Arial"/>
                <w:noProof/>
                <w:webHidden/>
              </w:rPr>
            </w:r>
            <w:r w:rsidRPr="00ED363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D363B">
              <w:rPr>
                <w:rFonts w:ascii="Arial" w:hAnsi="Arial" w:cs="Arial"/>
                <w:noProof/>
                <w:webHidden/>
              </w:rPr>
              <w:t>8</w:t>
            </w:r>
            <w:r w:rsidRPr="00ED36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3323D" w:rsidRPr="00ED363B" w:rsidRDefault="0043323D">
          <w:pPr>
            <w:pStyle w:val="TJ1"/>
            <w:tabs>
              <w:tab w:val="right" w:leader="dot" w:pos="8630"/>
            </w:tabs>
            <w:rPr>
              <w:rFonts w:ascii="Arial" w:hAnsi="Arial" w:cs="Arial"/>
              <w:noProof/>
            </w:rPr>
          </w:pPr>
          <w:hyperlink w:anchor="_Toc207689541" w:history="1">
            <w:r w:rsidRPr="00ED363B">
              <w:rPr>
                <w:rStyle w:val="Hiperhivatkozs"/>
                <w:rFonts w:ascii="Arial" w:hAnsi="Arial" w:cs="Arial"/>
                <w:noProof/>
              </w:rPr>
              <w:t>Kapcsolatok összefoglaló</w:t>
            </w:r>
            <w:r w:rsidRPr="00ED363B">
              <w:rPr>
                <w:rFonts w:ascii="Arial" w:hAnsi="Arial" w:cs="Arial"/>
                <w:noProof/>
                <w:webHidden/>
              </w:rPr>
              <w:tab/>
            </w:r>
            <w:r w:rsidRPr="00ED363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D363B">
              <w:rPr>
                <w:rFonts w:ascii="Arial" w:hAnsi="Arial" w:cs="Arial"/>
                <w:noProof/>
                <w:webHidden/>
              </w:rPr>
              <w:instrText xml:space="preserve"> PAGEREF _Toc207689541 \h </w:instrText>
            </w:r>
            <w:r w:rsidRPr="00ED363B">
              <w:rPr>
                <w:rFonts w:ascii="Arial" w:hAnsi="Arial" w:cs="Arial"/>
                <w:noProof/>
                <w:webHidden/>
              </w:rPr>
            </w:r>
            <w:r w:rsidRPr="00ED363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D363B">
              <w:rPr>
                <w:rFonts w:ascii="Arial" w:hAnsi="Arial" w:cs="Arial"/>
                <w:noProof/>
                <w:webHidden/>
              </w:rPr>
              <w:t>9</w:t>
            </w:r>
            <w:r w:rsidRPr="00ED36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3323D" w:rsidRPr="00ED363B" w:rsidRDefault="0043323D">
          <w:pPr>
            <w:pStyle w:val="TJ1"/>
            <w:tabs>
              <w:tab w:val="right" w:leader="dot" w:pos="8630"/>
            </w:tabs>
            <w:rPr>
              <w:rFonts w:ascii="Arial" w:hAnsi="Arial" w:cs="Arial"/>
              <w:noProof/>
            </w:rPr>
          </w:pPr>
          <w:hyperlink w:anchor="_Toc207689542" w:history="1">
            <w:r w:rsidRPr="00ED363B">
              <w:rPr>
                <w:rStyle w:val="Hiperhivatkozs"/>
                <w:rFonts w:ascii="Arial" w:hAnsi="Arial" w:cs="Arial"/>
                <w:noProof/>
              </w:rPr>
              <w:t>Integritások:</w:t>
            </w:r>
            <w:r w:rsidRPr="00ED363B">
              <w:rPr>
                <w:rFonts w:ascii="Arial" w:hAnsi="Arial" w:cs="Arial"/>
                <w:noProof/>
                <w:webHidden/>
              </w:rPr>
              <w:tab/>
            </w:r>
            <w:r w:rsidRPr="00ED363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D363B">
              <w:rPr>
                <w:rFonts w:ascii="Arial" w:hAnsi="Arial" w:cs="Arial"/>
                <w:noProof/>
                <w:webHidden/>
              </w:rPr>
              <w:instrText xml:space="preserve"> PAGEREF _Toc207689542 \h </w:instrText>
            </w:r>
            <w:r w:rsidRPr="00ED363B">
              <w:rPr>
                <w:rFonts w:ascii="Arial" w:hAnsi="Arial" w:cs="Arial"/>
                <w:noProof/>
                <w:webHidden/>
              </w:rPr>
            </w:r>
            <w:r w:rsidRPr="00ED363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D363B">
              <w:rPr>
                <w:rFonts w:ascii="Arial" w:hAnsi="Arial" w:cs="Arial"/>
                <w:noProof/>
                <w:webHidden/>
              </w:rPr>
              <w:t>9</w:t>
            </w:r>
            <w:r w:rsidRPr="00ED36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3323D" w:rsidRPr="00ED363B" w:rsidRDefault="0043323D">
          <w:pPr>
            <w:pStyle w:val="TJ1"/>
            <w:tabs>
              <w:tab w:val="right" w:leader="dot" w:pos="8630"/>
            </w:tabs>
            <w:rPr>
              <w:rFonts w:ascii="Arial" w:hAnsi="Arial" w:cs="Arial"/>
              <w:noProof/>
            </w:rPr>
          </w:pPr>
          <w:hyperlink w:anchor="_Toc207689543" w:history="1">
            <w:r w:rsidRPr="00ED363B">
              <w:rPr>
                <w:rStyle w:val="Hiperhivatkozs"/>
                <w:rFonts w:ascii="Arial" w:hAnsi="Arial" w:cs="Arial"/>
                <w:noProof/>
              </w:rPr>
              <w:t>API tesztek</w:t>
            </w:r>
            <w:r w:rsidRPr="00ED363B">
              <w:rPr>
                <w:rFonts w:ascii="Arial" w:hAnsi="Arial" w:cs="Arial"/>
                <w:noProof/>
                <w:webHidden/>
              </w:rPr>
              <w:tab/>
            </w:r>
            <w:r w:rsidRPr="00ED363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D363B">
              <w:rPr>
                <w:rFonts w:ascii="Arial" w:hAnsi="Arial" w:cs="Arial"/>
                <w:noProof/>
                <w:webHidden/>
              </w:rPr>
              <w:instrText xml:space="preserve"> PAGEREF _Toc207689543 \h </w:instrText>
            </w:r>
            <w:r w:rsidRPr="00ED363B">
              <w:rPr>
                <w:rFonts w:ascii="Arial" w:hAnsi="Arial" w:cs="Arial"/>
                <w:noProof/>
                <w:webHidden/>
              </w:rPr>
            </w:r>
            <w:r w:rsidRPr="00ED363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D363B">
              <w:rPr>
                <w:rFonts w:ascii="Arial" w:hAnsi="Arial" w:cs="Arial"/>
                <w:noProof/>
                <w:webHidden/>
              </w:rPr>
              <w:t>10</w:t>
            </w:r>
            <w:r w:rsidRPr="00ED36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3323D" w:rsidRPr="00ED363B" w:rsidRDefault="0043323D">
          <w:pPr>
            <w:pStyle w:val="TJ2"/>
            <w:tabs>
              <w:tab w:val="right" w:leader="dot" w:pos="8630"/>
            </w:tabs>
            <w:rPr>
              <w:rFonts w:ascii="Arial" w:hAnsi="Arial" w:cs="Arial"/>
              <w:noProof/>
            </w:rPr>
          </w:pPr>
          <w:hyperlink w:anchor="_Toc207689544" w:history="1">
            <w:r w:rsidRPr="00ED363B">
              <w:rPr>
                <w:rStyle w:val="Hiperhivatkozs"/>
                <w:rFonts w:ascii="Arial" w:hAnsi="Arial" w:cs="Arial"/>
                <w:noProof/>
              </w:rPr>
              <w:t>Auth</w:t>
            </w:r>
            <w:r w:rsidRPr="00ED363B">
              <w:rPr>
                <w:rFonts w:ascii="Arial" w:hAnsi="Arial" w:cs="Arial"/>
                <w:noProof/>
                <w:webHidden/>
              </w:rPr>
              <w:tab/>
            </w:r>
            <w:r w:rsidRPr="00ED363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D363B">
              <w:rPr>
                <w:rFonts w:ascii="Arial" w:hAnsi="Arial" w:cs="Arial"/>
                <w:noProof/>
                <w:webHidden/>
              </w:rPr>
              <w:instrText xml:space="preserve"> PAGEREF _Toc207689544 \h </w:instrText>
            </w:r>
            <w:r w:rsidRPr="00ED363B">
              <w:rPr>
                <w:rFonts w:ascii="Arial" w:hAnsi="Arial" w:cs="Arial"/>
                <w:noProof/>
                <w:webHidden/>
              </w:rPr>
            </w:r>
            <w:r w:rsidRPr="00ED363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D363B">
              <w:rPr>
                <w:rFonts w:ascii="Arial" w:hAnsi="Arial" w:cs="Arial"/>
                <w:noProof/>
                <w:webHidden/>
              </w:rPr>
              <w:t>10</w:t>
            </w:r>
            <w:r w:rsidRPr="00ED36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3323D" w:rsidRPr="00ED363B" w:rsidRDefault="0043323D">
          <w:pPr>
            <w:pStyle w:val="TJ1"/>
            <w:tabs>
              <w:tab w:val="right" w:leader="dot" w:pos="8630"/>
            </w:tabs>
            <w:rPr>
              <w:rFonts w:ascii="Arial" w:hAnsi="Arial" w:cs="Arial"/>
              <w:noProof/>
            </w:rPr>
          </w:pPr>
          <w:hyperlink w:anchor="_Toc207689545" w:history="1">
            <w:r w:rsidRPr="00ED363B">
              <w:rPr>
                <w:rStyle w:val="Hiperhivatkozs"/>
                <w:rFonts w:ascii="Arial" w:hAnsi="Arial" w:cs="Arial"/>
                <w:noProof/>
              </w:rPr>
              <w:t>Piackutatás</w:t>
            </w:r>
            <w:r w:rsidRPr="00ED363B">
              <w:rPr>
                <w:rFonts w:ascii="Arial" w:hAnsi="Arial" w:cs="Arial"/>
                <w:noProof/>
                <w:webHidden/>
              </w:rPr>
              <w:tab/>
            </w:r>
            <w:r w:rsidRPr="00ED363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D363B">
              <w:rPr>
                <w:rFonts w:ascii="Arial" w:hAnsi="Arial" w:cs="Arial"/>
                <w:noProof/>
                <w:webHidden/>
              </w:rPr>
              <w:instrText xml:space="preserve"> PAGEREF _Toc207689545 \h </w:instrText>
            </w:r>
            <w:r w:rsidRPr="00ED363B">
              <w:rPr>
                <w:rFonts w:ascii="Arial" w:hAnsi="Arial" w:cs="Arial"/>
                <w:noProof/>
                <w:webHidden/>
              </w:rPr>
            </w:r>
            <w:r w:rsidRPr="00ED363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D363B">
              <w:rPr>
                <w:rFonts w:ascii="Arial" w:hAnsi="Arial" w:cs="Arial"/>
                <w:noProof/>
                <w:webHidden/>
              </w:rPr>
              <w:t>12</w:t>
            </w:r>
            <w:r w:rsidRPr="00ED36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3323D" w:rsidRPr="00ED363B" w:rsidRDefault="0043323D">
          <w:pPr>
            <w:pStyle w:val="TJ2"/>
            <w:tabs>
              <w:tab w:val="right" w:leader="dot" w:pos="8630"/>
            </w:tabs>
            <w:rPr>
              <w:rFonts w:ascii="Arial" w:hAnsi="Arial" w:cs="Arial"/>
              <w:noProof/>
            </w:rPr>
          </w:pPr>
          <w:hyperlink w:anchor="_Toc207689546" w:history="1">
            <w:r w:rsidRPr="00ED363B">
              <w:rPr>
                <w:rStyle w:val="Hiperhivatkozs"/>
                <w:rFonts w:ascii="Arial" w:hAnsi="Arial" w:cs="Arial"/>
                <w:noProof/>
              </w:rPr>
              <w:t>Vizsgált rendszerek</w:t>
            </w:r>
            <w:r w:rsidRPr="00ED363B">
              <w:rPr>
                <w:rFonts w:ascii="Arial" w:hAnsi="Arial" w:cs="Arial"/>
                <w:noProof/>
                <w:webHidden/>
              </w:rPr>
              <w:tab/>
            </w:r>
            <w:r w:rsidRPr="00ED363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D363B">
              <w:rPr>
                <w:rFonts w:ascii="Arial" w:hAnsi="Arial" w:cs="Arial"/>
                <w:noProof/>
                <w:webHidden/>
              </w:rPr>
              <w:instrText xml:space="preserve"> PAGEREF _Toc207689546 \h </w:instrText>
            </w:r>
            <w:r w:rsidRPr="00ED363B">
              <w:rPr>
                <w:rFonts w:ascii="Arial" w:hAnsi="Arial" w:cs="Arial"/>
                <w:noProof/>
                <w:webHidden/>
              </w:rPr>
            </w:r>
            <w:r w:rsidRPr="00ED363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D363B">
              <w:rPr>
                <w:rFonts w:ascii="Arial" w:hAnsi="Arial" w:cs="Arial"/>
                <w:noProof/>
                <w:webHidden/>
              </w:rPr>
              <w:t>12</w:t>
            </w:r>
            <w:r w:rsidRPr="00ED36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43323D" w:rsidRPr="00ED363B" w:rsidRDefault="0043323D">
          <w:pPr>
            <w:pStyle w:val="TJ1"/>
            <w:tabs>
              <w:tab w:val="right" w:leader="dot" w:pos="8630"/>
            </w:tabs>
            <w:rPr>
              <w:rFonts w:ascii="Arial" w:hAnsi="Arial" w:cs="Arial"/>
              <w:noProof/>
            </w:rPr>
          </w:pPr>
          <w:hyperlink w:anchor="_Toc207689547" w:history="1">
            <w:r w:rsidRPr="00ED363B">
              <w:rPr>
                <w:rStyle w:val="Hiperhivatkozs"/>
                <w:rFonts w:ascii="Arial" w:hAnsi="Arial" w:cs="Arial"/>
                <w:noProof/>
              </w:rPr>
              <w:t>Felhasznált irodalom / Források</w:t>
            </w:r>
            <w:r w:rsidRPr="00ED363B">
              <w:rPr>
                <w:rFonts w:ascii="Arial" w:hAnsi="Arial" w:cs="Arial"/>
                <w:noProof/>
                <w:webHidden/>
              </w:rPr>
              <w:tab/>
            </w:r>
            <w:r w:rsidRPr="00ED363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ED363B">
              <w:rPr>
                <w:rFonts w:ascii="Arial" w:hAnsi="Arial" w:cs="Arial"/>
                <w:noProof/>
                <w:webHidden/>
              </w:rPr>
              <w:instrText xml:space="preserve"> PAGEREF _Toc207689547 \h </w:instrText>
            </w:r>
            <w:r w:rsidRPr="00ED363B">
              <w:rPr>
                <w:rFonts w:ascii="Arial" w:hAnsi="Arial" w:cs="Arial"/>
                <w:noProof/>
                <w:webHidden/>
              </w:rPr>
            </w:r>
            <w:r w:rsidRPr="00ED363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ED363B">
              <w:rPr>
                <w:rFonts w:ascii="Arial" w:hAnsi="Arial" w:cs="Arial"/>
                <w:noProof/>
                <w:webHidden/>
              </w:rPr>
              <w:t>14</w:t>
            </w:r>
            <w:r w:rsidRPr="00ED363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F82643" w:rsidRPr="00ED363B" w:rsidRDefault="00F82643">
          <w:pPr>
            <w:rPr>
              <w:rFonts w:ascii="Arial" w:hAnsi="Arial" w:cs="Arial"/>
              <w:b/>
              <w:bCs/>
            </w:rPr>
          </w:pPr>
          <w:r w:rsidRPr="00ED363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43323D" w:rsidRPr="00ED363B" w:rsidRDefault="0043323D">
      <w:pPr>
        <w:rPr>
          <w:rStyle w:val="Cmsor1Char"/>
          <w:rFonts w:ascii="Arial" w:hAnsi="Arial" w:cs="Arial"/>
        </w:rPr>
      </w:pPr>
      <w:bookmarkStart w:id="1" w:name="_Toc207689526"/>
    </w:p>
    <w:p w:rsidR="00F82643" w:rsidRPr="00ED363B" w:rsidRDefault="00F82643">
      <w:pPr>
        <w:rPr>
          <w:rFonts w:ascii="Arial" w:hAnsi="Arial" w:cs="Arial"/>
        </w:rPr>
      </w:pPr>
      <w:proofErr w:type="spellStart"/>
      <w:r w:rsidRPr="00ED363B">
        <w:rPr>
          <w:rStyle w:val="Cmsor1Char"/>
          <w:rFonts w:ascii="Arial" w:hAnsi="Arial" w:cs="Arial"/>
        </w:rPr>
        <w:t>Bevezetés</w:t>
      </w:r>
      <w:proofErr w:type="spellEnd"/>
      <w:r w:rsidRPr="00ED363B">
        <w:rPr>
          <w:rStyle w:val="Cmsor1Char"/>
          <w:rFonts w:ascii="Arial" w:hAnsi="Arial" w:cs="Arial"/>
        </w:rPr>
        <w:t>:</w:t>
      </w:r>
      <w:bookmarkEnd w:id="1"/>
      <w:r w:rsidRPr="00ED363B">
        <w:rPr>
          <w:rFonts w:ascii="Arial" w:hAnsi="Arial" w:cs="Arial"/>
        </w:rPr>
        <w:br/>
        <w:t xml:space="preserve">Az </w:t>
      </w:r>
      <w:proofErr w:type="spellStart"/>
      <w:r w:rsidRPr="00ED363B">
        <w:rPr>
          <w:rFonts w:ascii="Arial" w:hAnsi="Arial" w:cs="Arial"/>
        </w:rPr>
        <w:t>Időjárás</w:t>
      </w:r>
      <w:proofErr w:type="spellEnd"/>
      <w:r w:rsidRPr="00ED363B">
        <w:rPr>
          <w:rFonts w:ascii="Arial" w:hAnsi="Arial" w:cs="Arial"/>
        </w:rPr>
        <w:t xml:space="preserve"> App </w:t>
      </w:r>
      <w:proofErr w:type="spellStart"/>
      <w:r w:rsidRPr="00ED363B">
        <w:rPr>
          <w:rFonts w:ascii="Arial" w:hAnsi="Arial" w:cs="Arial"/>
        </w:rPr>
        <w:t>célja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hogy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több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platformon</w:t>
      </w:r>
      <w:proofErr w:type="spellEnd"/>
      <w:r w:rsidRPr="00ED363B">
        <w:rPr>
          <w:rFonts w:ascii="Arial" w:hAnsi="Arial" w:cs="Arial"/>
        </w:rPr>
        <w:t xml:space="preserve"> (web, </w:t>
      </w:r>
      <w:proofErr w:type="spellStart"/>
      <w:r w:rsidRPr="00ED363B">
        <w:rPr>
          <w:rFonts w:ascii="Arial" w:hAnsi="Arial" w:cs="Arial"/>
        </w:rPr>
        <w:t>mobil</w:t>
      </w:r>
      <w:proofErr w:type="spellEnd"/>
      <w:r w:rsidRPr="00ED363B">
        <w:rPr>
          <w:rFonts w:ascii="Arial" w:hAnsi="Arial" w:cs="Arial"/>
        </w:rPr>
        <w:t xml:space="preserve"> – Expo/React Native) </w:t>
      </w:r>
      <w:proofErr w:type="spellStart"/>
      <w:r w:rsidRPr="00ED363B">
        <w:rPr>
          <w:rFonts w:ascii="Arial" w:hAnsi="Arial" w:cs="Arial"/>
        </w:rPr>
        <w:t>egyszerűen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elérhető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valós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idejű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és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rövid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távú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előrejelzést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adjon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kedvencek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kezelésével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és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alap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archívummal</w:t>
      </w:r>
      <w:proofErr w:type="spellEnd"/>
      <w:r w:rsidRPr="00ED363B">
        <w:rPr>
          <w:rFonts w:ascii="Arial" w:hAnsi="Arial" w:cs="Arial"/>
        </w:rPr>
        <w:t xml:space="preserve">. A </w:t>
      </w:r>
      <w:proofErr w:type="spellStart"/>
      <w:r w:rsidRPr="00ED363B">
        <w:rPr>
          <w:rFonts w:ascii="Arial" w:hAnsi="Arial" w:cs="Arial"/>
        </w:rPr>
        <w:t>háttérrendszer</w:t>
      </w:r>
      <w:proofErr w:type="spellEnd"/>
      <w:r w:rsidRPr="00ED363B">
        <w:rPr>
          <w:rFonts w:ascii="Arial" w:hAnsi="Arial" w:cs="Arial"/>
        </w:rPr>
        <w:t xml:space="preserve"> PHP-ben </w:t>
      </w:r>
      <w:proofErr w:type="spellStart"/>
      <w:r w:rsidRPr="00ED363B">
        <w:rPr>
          <w:rFonts w:ascii="Arial" w:hAnsi="Arial" w:cs="Arial"/>
        </w:rPr>
        <w:t>készült</w:t>
      </w:r>
      <w:proofErr w:type="spellEnd"/>
      <w:r w:rsidRPr="00ED363B">
        <w:rPr>
          <w:rFonts w:ascii="Arial" w:hAnsi="Arial" w:cs="Arial"/>
        </w:rPr>
        <w:t xml:space="preserve">, MySQL </w:t>
      </w:r>
      <w:proofErr w:type="spellStart"/>
      <w:r w:rsidRPr="00ED363B">
        <w:rPr>
          <w:rFonts w:ascii="Arial" w:hAnsi="Arial" w:cs="Arial"/>
        </w:rPr>
        <w:t>adatbázissal</w:t>
      </w:r>
      <w:proofErr w:type="spellEnd"/>
      <w:r w:rsidRPr="00ED363B">
        <w:rPr>
          <w:rFonts w:ascii="Arial" w:hAnsi="Arial" w:cs="Arial"/>
        </w:rPr>
        <w:t xml:space="preserve">, a </w:t>
      </w:r>
      <w:proofErr w:type="spellStart"/>
      <w:r w:rsidRPr="00ED363B">
        <w:rPr>
          <w:rFonts w:ascii="Arial" w:hAnsi="Arial" w:cs="Arial"/>
        </w:rPr>
        <w:t>külső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időjárás-adatforrás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az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Style w:val="Kiemels2"/>
          <w:rFonts w:ascii="Arial" w:hAnsi="Arial" w:cs="Arial"/>
        </w:rPr>
        <w:t>OpenWeather</w:t>
      </w:r>
      <w:proofErr w:type="spellEnd"/>
      <w:r w:rsidRPr="00ED363B">
        <w:rPr>
          <w:rFonts w:ascii="Arial" w:hAnsi="Arial" w:cs="Arial"/>
        </w:rPr>
        <w:t>.</w:t>
      </w:r>
    </w:p>
    <w:p w:rsidR="00F82643" w:rsidRPr="00ED363B" w:rsidRDefault="00F82643" w:rsidP="00FC11B9">
      <w:pPr>
        <w:pStyle w:val="Cmsor1"/>
        <w:rPr>
          <w:rFonts w:ascii="Arial" w:hAnsi="Arial" w:cs="Arial"/>
        </w:rPr>
      </w:pPr>
      <w:bookmarkStart w:id="2" w:name="_Toc207689527"/>
      <w:proofErr w:type="spellStart"/>
      <w:r w:rsidRPr="00ED363B">
        <w:rPr>
          <w:rFonts w:ascii="Arial" w:hAnsi="Arial" w:cs="Arial"/>
        </w:rPr>
        <w:lastRenderedPageBreak/>
        <w:t>Rendszeráttekintés</w:t>
      </w:r>
      <w:bookmarkEnd w:id="2"/>
      <w:proofErr w:type="spellEnd"/>
    </w:p>
    <w:p w:rsidR="00F82643" w:rsidRPr="00ED363B" w:rsidRDefault="00F82643" w:rsidP="00FC11B9">
      <w:pPr>
        <w:pStyle w:val="Cmsor2"/>
        <w:rPr>
          <w:rFonts w:ascii="Arial" w:hAnsi="Arial" w:cs="Arial"/>
        </w:rPr>
      </w:pPr>
      <w:bookmarkStart w:id="3" w:name="_Toc207689528"/>
      <w:proofErr w:type="spellStart"/>
      <w:r w:rsidRPr="00ED363B">
        <w:rPr>
          <w:rFonts w:ascii="Arial" w:hAnsi="Arial" w:cs="Arial"/>
        </w:rPr>
        <w:t>Architektúra</w:t>
      </w:r>
      <w:proofErr w:type="spellEnd"/>
      <w:r w:rsidRPr="00ED363B">
        <w:rPr>
          <w:rFonts w:ascii="Arial" w:hAnsi="Arial" w:cs="Arial"/>
        </w:rPr>
        <w:t>:</w:t>
      </w:r>
      <w:bookmarkEnd w:id="3"/>
    </w:p>
    <w:p w:rsidR="00F82643" w:rsidRPr="00ED363B" w:rsidRDefault="00F82643" w:rsidP="00F82643">
      <w:pPr>
        <w:rPr>
          <w:rFonts w:ascii="Arial" w:hAnsi="Arial" w:cs="Arial"/>
        </w:rPr>
      </w:pPr>
      <w:r w:rsidRPr="00ED363B">
        <w:rPr>
          <w:rFonts w:ascii="Arial" w:hAnsi="Arial" w:cs="Arial"/>
          <w:b/>
        </w:rPr>
        <w:t>Frontend</w:t>
      </w:r>
      <w:r w:rsidRPr="00ED363B">
        <w:rPr>
          <w:rFonts w:ascii="Arial" w:hAnsi="Arial" w:cs="Arial"/>
        </w:rPr>
        <w:t>: React Native + Expo (</w:t>
      </w:r>
      <w:proofErr w:type="spellStart"/>
      <w:r w:rsidRPr="00ED363B">
        <w:rPr>
          <w:rFonts w:ascii="Arial" w:hAnsi="Arial" w:cs="Arial"/>
        </w:rPr>
        <w:t>és</w:t>
      </w:r>
      <w:proofErr w:type="spellEnd"/>
      <w:r w:rsidRPr="00ED363B">
        <w:rPr>
          <w:rFonts w:ascii="Arial" w:hAnsi="Arial" w:cs="Arial"/>
        </w:rPr>
        <w:t xml:space="preserve"> Expo Web), </w:t>
      </w:r>
      <w:proofErr w:type="spellStart"/>
      <w:r w:rsidRPr="00ED363B">
        <w:rPr>
          <w:rFonts w:ascii="Arial" w:hAnsi="Arial" w:cs="Arial"/>
        </w:rPr>
        <w:t>Axios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kliens</w:t>
      </w:r>
      <w:proofErr w:type="spellEnd"/>
      <w:r w:rsidRPr="00ED363B">
        <w:rPr>
          <w:rFonts w:ascii="Arial" w:hAnsi="Arial" w:cs="Arial"/>
        </w:rPr>
        <w:t>.</w:t>
      </w:r>
    </w:p>
    <w:p w:rsidR="00F82643" w:rsidRPr="00ED363B" w:rsidRDefault="00F82643" w:rsidP="00F82643">
      <w:pPr>
        <w:rPr>
          <w:rFonts w:ascii="Arial" w:hAnsi="Arial" w:cs="Arial"/>
        </w:rPr>
      </w:pPr>
      <w:r w:rsidRPr="00ED363B">
        <w:rPr>
          <w:rFonts w:ascii="Arial" w:hAnsi="Arial" w:cs="Arial"/>
          <w:b/>
        </w:rPr>
        <w:t>Backend</w:t>
      </w:r>
      <w:r w:rsidRPr="00ED363B">
        <w:rPr>
          <w:rFonts w:ascii="Arial" w:hAnsi="Arial" w:cs="Arial"/>
        </w:rPr>
        <w:t xml:space="preserve">: PHP 8 + Composer </w:t>
      </w:r>
      <w:proofErr w:type="spellStart"/>
      <w:r w:rsidRPr="00ED363B">
        <w:rPr>
          <w:rFonts w:ascii="Arial" w:hAnsi="Arial" w:cs="Arial"/>
        </w:rPr>
        <w:t>csomagok</w:t>
      </w:r>
      <w:proofErr w:type="spellEnd"/>
      <w:r w:rsidRPr="00ED363B">
        <w:rPr>
          <w:rFonts w:ascii="Arial" w:hAnsi="Arial" w:cs="Arial"/>
        </w:rPr>
        <w:t xml:space="preserve"> (</w:t>
      </w:r>
      <w:proofErr w:type="spellStart"/>
      <w:r w:rsidRPr="00ED363B">
        <w:rPr>
          <w:rFonts w:ascii="Arial" w:hAnsi="Arial" w:cs="Arial"/>
        </w:rPr>
        <w:t>vlucas</w:t>
      </w:r>
      <w:proofErr w:type="spellEnd"/>
      <w:r w:rsidRPr="00ED363B">
        <w:rPr>
          <w:rFonts w:ascii="Arial" w:hAnsi="Arial" w:cs="Arial"/>
        </w:rPr>
        <w:t>/</w:t>
      </w:r>
      <w:proofErr w:type="spellStart"/>
      <w:r w:rsidRPr="00ED363B">
        <w:rPr>
          <w:rFonts w:ascii="Arial" w:hAnsi="Arial" w:cs="Arial"/>
        </w:rPr>
        <w:t>phpdotenv</w:t>
      </w:r>
      <w:proofErr w:type="spellEnd"/>
      <w:r w:rsidRPr="00ED363B">
        <w:rPr>
          <w:rFonts w:ascii="Arial" w:hAnsi="Arial" w:cs="Arial"/>
        </w:rPr>
        <w:t>, firebase/php-</w:t>
      </w:r>
      <w:proofErr w:type="spellStart"/>
      <w:r w:rsidRPr="00ED363B">
        <w:rPr>
          <w:rFonts w:ascii="Arial" w:hAnsi="Arial" w:cs="Arial"/>
        </w:rPr>
        <w:t>jwt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phpmailer</w:t>
      </w:r>
      <w:proofErr w:type="spellEnd"/>
      <w:r w:rsidRPr="00ED363B">
        <w:rPr>
          <w:rFonts w:ascii="Arial" w:hAnsi="Arial" w:cs="Arial"/>
        </w:rPr>
        <w:t>/</w:t>
      </w:r>
      <w:proofErr w:type="spellStart"/>
      <w:r w:rsidRPr="00ED363B">
        <w:rPr>
          <w:rFonts w:ascii="Arial" w:hAnsi="Arial" w:cs="Arial"/>
        </w:rPr>
        <w:t>phpmailer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guzzlehttp</w:t>
      </w:r>
      <w:proofErr w:type="spellEnd"/>
      <w:r w:rsidRPr="00ED363B">
        <w:rPr>
          <w:rFonts w:ascii="Arial" w:hAnsi="Arial" w:cs="Arial"/>
        </w:rPr>
        <w:t>/guzzle).</w:t>
      </w:r>
    </w:p>
    <w:p w:rsidR="00F82643" w:rsidRPr="00ED363B" w:rsidRDefault="00F82643" w:rsidP="00F82643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  <w:b/>
        </w:rPr>
        <w:t>Adatbázis</w:t>
      </w:r>
      <w:proofErr w:type="spellEnd"/>
      <w:r w:rsidRPr="00ED363B">
        <w:rPr>
          <w:rFonts w:ascii="Arial" w:hAnsi="Arial" w:cs="Arial"/>
        </w:rPr>
        <w:t>: MySQL (</w:t>
      </w:r>
      <w:proofErr w:type="spellStart"/>
      <w:r w:rsidRPr="00ED363B">
        <w:rPr>
          <w:rFonts w:ascii="Arial" w:hAnsi="Arial" w:cs="Arial"/>
        </w:rPr>
        <w:t>táblák</w:t>
      </w:r>
      <w:proofErr w:type="spellEnd"/>
      <w:r w:rsidRPr="00ED363B">
        <w:rPr>
          <w:rFonts w:ascii="Arial" w:hAnsi="Arial" w:cs="Arial"/>
        </w:rPr>
        <w:t xml:space="preserve">: users, cities, </w:t>
      </w:r>
      <w:proofErr w:type="spellStart"/>
      <w:r w:rsidRPr="00ED363B">
        <w:rPr>
          <w:rFonts w:ascii="Arial" w:hAnsi="Arial" w:cs="Arial"/>
        </w:rPr>
        <w:t>favorite_cities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weather_archives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password_resets</w:t>
      </w:r>
      <w:proofErr w:type="spellEnd"/>
      <w:r w:rsidRPr="00ED363B">
        <w:rPr>
          <w:rFonts w:ascii="Arial" w:hAnsi="Arial" w:cs="Arial"/>
        </w:rPr>
        <w:t>).</w:t>
      </w:r>
    </w:p>
    <w:p w:rsidR="00F82643" w:rsidRPr="00ED363B" w:rsidRDefault="00F82643" w:rsidP="00F82643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  <w:b/>
        </w:rPr>
        <w:t>Külső</w:t>
      </w:r>
      <w:proofErr w:type="spellEnd"/>
      <w:r w:rsidRPr="00ED363B">
        <w:rPr>
          <w:rFonts w:ascii="Arial" w:hAnsi="Arial" w:cs="Arial"/>
          <w:b/>
        </w:rPr>
        <w:t xml:space="preserve"> </w:t>
      </w:r>
      <w:proofErr w:type="spellStart"/>
      <w:r w:rsidRPr="00ED363B">
        <w:rPr>
          <w:rFonts w:ascii="Arial" w:hAnsi="Arial" w:cs="Arial"/>
          <w:b/>
        </w:rPr>
        <w:t>szolgáltatás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OpenWeather</w:t>
      </w:r>
      <w:proofErr w:type="spellEnd"/>
      <w:r w:rsidRPr="00ED363B">
        <w:rPr>
          <w:rFonts w:ascii="Arial" w:hAnsi="Arial" w:cs="Arial"/>
        </w:rPr>
        <w:t xml:space="preserve"> API (Current Weather + Geocoding).</w:t>
      </w:r>
    </w:p>
    <w:p w:rsidR="00F82643" w:rsidRPr="00ED363B" w:rsidRDefault="00F82643" w:rsidP="00F82643">
      <w:pPr>
        <w:rPr>
          <w:rFonts w:ascii="Arial" w:hAnsi="Arial" w:cs="Arial"/>
        </w:rPr>
      </w:pPr>
      <w:r w:rsidRPr="00ED363B">
        <w:rPr>
          <w:rFonts w:ascii="Arial" w:hAnsi="Arial" w:cs="Arial"/>
          <w:b/>
        </w:rPr>
        <w:t>E-mail</w:t>
      </w:r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PHPMailer</w:t>
      </w:r>
      <w:proofErr w:type="spellEnd"/>
      <w:r w:rsidRPr="00ED363B">
        <w:rPr>
          <w:rFonts w:ascii="Arial" w:hAnsi="Arial" w:cs="Arial"/>
        </w:rPr>
        <w:t xml:space="preserve"> + </w:t>
      </w:r>
      <w:proofErr w:type="spellStart"/>
      <w:r w:rsidRPr="00ED363B">
        <w:rPr>
          <w:rFonts w:ascii="Arial" w:hAnsi="Arial" w:cs="Arial"/>
        </w:rPr>
        <w:t>Mailtrap</w:t>
      </w:r>
      <w:proofErr w:type="spellEnd"/>
      <w:r w:rsidRPr="00ED363B">
        <w:rPr>
          <w:rFonts w:ascii="Arial" w:hAnsi="Arial" w:cs="Arial"/>
        </w:rPr>
        <w:t xml:space="preserve"> (</w:t>
      </w:r>
      <w:proofErr w:type="spellStart"/>
      <w:r w:rsidRPr="00ED363B">
        <w:rPr>
          <w:rFonts w:ascii="Arial" w:hAnsi="Arial" w:cs="Arial"/>
        </w:rPr>
        <w:t>teszt</w:t>
      </w:r>
      <w:proofErr w:type="spellEnd"/>
      <w:r w:rsidRPr="00ED363B">
        <w:rPr>
          <w:rFonts w:ascii="Arial" w:hAnsi="Arial" w:cs="Arial"/>
        </w:rPr>
        <w:t>).</w:t>
      </w:r>
    </w:p>
    <w:p w:rsidR="00F82643" w:rsidRPr="00ED363B" w:rsidRDefault="00F82643" w:rsidP="00F82643">
      <w:pPr>
        <w:rPr>
          <w:rFonts w:ascii="Arial" w:hAnsi="Arial" w:cs="Arial"/>
        </w:rPr>
      </w:pPr>
    </w:p>
    <w:p w:rsidR="00F82643" w:rsidRPr="00ED363B" w:rsidRDefault="00F82643">
      <w:pPr>
        <w:rPr>
          <w:rFonts w:ascii="Arial" w:hAnsi="Arial" w:cs="Arial"/>
          <w:b/>
          <w:i/>
        </w:rPr>
      </w:pPr>
      <w:r w:rsidRPr="00ED363B">
        <w:rPr>
          <w:rFonts w:ascii="Arial" w:hAnsi="Arial" w:cs="Arial"/>
          <w:b/>
          <w:i/>
        </w:rPr>
        <w:t xml:space="preserve">Frontend ↔ Backend ↔ MySQL, </w:t>
      </w:r>
      <w:proofErr w:type="spellStart"/>
      <w:r w:rsidRPr="00ED363B">
        <w:rPr>
          <w:rFonts w:ascii="Arial" w:hAnsi="Arial" w:cs="Arial"/>
          <w:b/>
          <w:i/>
        </w:rPr>
        <w:t>és</w:t>
      </w:r>
      <w:proofErr w:type="spellEnd"/>
      <w:r w:rsidRPr="00ED363B">
        <w:rPr>
          <w:rFonts w:ascii="Arial" w:hAnsi="Arial" w:cs="Arial"/>
          <w:b/>
          <w:i/>
        </w:rPr>
        <w:t xml:space="preserve"> Backend → </w:t>
      </w:r>
      <w:proofErr w:type="spellStart"/>
      <w:r w:rsidRPr="00ED363B">
        <w:rPr>
          <w:rFonts w:ascii="Arial" w:hAnsi="Arial" w:cs="Arial"/>
          <w:b/>
          <w:i/>
        </w:rPr>
        <w:t>OpenWeather</w:t>
      </w:r>
      <w:proofErr w:type="spellEnd"/>
      <w:r w:rsidRPr="00ED363B">
        <w:rPr>
          <w:rFonts w:ascii="Arial" w:hAnsi="Arial" w:cs="Arial"/>
          <w:b/>
          <w:i/>
        </w:rPr>
        <w:t xml:space="preserve">, Backend → </w:t>
      </w:r>
      <w:proofErr w:type="spellStart"/>
      <w:r w:rsidRPr="00ED363B">
        <w:rPr>
          <w:rFonts w:ascii="Arial" w:hAnsi="Arial" w:cs="Arial"/>
          <w:b/>
          <w:i/>
        </w:rPr>
        <w:t>Mailtrap</w:t>
      </w:r>
      <w:proofErr w:type="spellEnd"/>
    </w:p>
    <w:p w:rsidR="001624F7" w:rsidRPr="00ED363B" w:rsidRDefault="001624F7">
      <w:pPr>
        <w:rPr>
          <w:rFonts w:ascii="Arial" w:hAnsi="Arial" w:cs="Arial"/>
        </w:rPr>
      </w:pPr>
    </w:p>
    <w:p w:rsidR="001624F7" w:rsidRPr="00ED363B" w:rsidRDefault="001624F7" w:rsidP="001624F7">
      <w:pPr>
        <w:rPr>
          <w:rFonts w:ascii="Arial" w:hAnsi="Arial" w:cs="Arial"/>
        </w:rPr>
      </w:pPr>
      <w:r w:rsidRPr="00ED363B">
        <w:rPr>
          <w:rFonts w:ascii="Arial" w:hAnsi="Arial" w:cs="Arial"/>
        </w:rPr>
        <w:br w:type="page"/>
      </w:r>
    </w:p>
    <w:p w:rsidR="00F82643" w:rsidRPr="00ED363B" w:rsidRDefault="00F82643" w:rsidP="00FC11B9">
      <w:pPr>
        <w:pStyle w:val="Cmsor1"/>
        <w:rPr>
          <w:rFonts w:ascii="Arial" w:hAnsi="Arial" w:cs="Arial"/>
        </w:rPr>
      </w:pPr>
      <w:bookmarkStart w:id="4" w:name="_Toc207689529"/>
      <w:proofErr w:type="spellStart"/>
      <w:r w:rsidRPr="00ED363B">
        <w:rPr>
          <w:rFonts w:ascii="Arial" w:hAnsi="Arial" w:cs="Arial"/>
        </w:rPr>
        <w:lastRenderedPageBreak/>
        <w:t>Adatbázis</w:t>
      </w:r>
      <w:bookmarkEnd w:id="4"/>
      <w:proofErr w:type="spellEnd"/>
    </w:p>
    <w:p w:rsidR="00F82643" w:rsidRPr="00ED363B" w:rsidRDefault="001624F7" w:rsidP="00FC11B9">
      <w:pPr>
        <w:pStyle w:val="Cmsor2"/>
        <w:rPr>
          <w:rFonts w:ascii="Arial" w:hAnsi="Arial" w:cs="Arial"/>
        </w:rPr>
      </w:pPr>
      <w:bookmarkStart w:id="5" w:name="_Toc207689530"/>
      <w:proofErr w:type="spellStart"/>
      <w:r w:rsidRPr="00ED363B">
        <w:rPr>
          <w:rFonts w:ascii="Arial" w:hAnsi="Arial" w:cs="Arial"/>
        </w:rPr>
        <w:t>Táblák</w:t>
      </w:r>
      <w:proofErr w:type="spellEnd"/>
      <w:r w:rsidRPr="00ED363B">
        <w:rPr>
          <w:rFonts w:ascii="Arial" w:hAnsi="Arial" w:cs="Arial"/>
        </w:rPr>
        <w:t>:</w:t>
      </w:r>
      <w:bookmarkEnd w:id="5"/>
    </w:p>
    <w:p w:rsidR="001624F7" w:rsidRPr="00ED363B" w:rsidRDefault="001624F7" w:rsidP="001624F7">
      <w:pPr>
        <w:rPr>
          <w:rFonts w:ascii="Arial" w:hAnsi="Arial" w:cs="Arial"/>
        </w:rPr>
      </w:pPr>
      <w:r w:rsidRPr="00ED363B">
        <w:rPr>
          <w:rFonts w:ascii="Arial" w:hAnsi="Arial" w:cs="Arial"/>
          <w:b/>
        </w:rPr>
        <w:t>users</w:t>
      </w:r>
      <w:r w:rsidRPr="00ED363B">
        <w:rPr>
          <w:rFonts w:ascii="Arial" w:hAnsi="Arial" w:cs="Arial"/>
        </w:rPr>
        <w:t>: id, email (unique), password (</w:t>
      </w:r>
      <w:proofErr w:type="spellStart"/>
      <w:r w:rsidRPr="00ED363B">
        <w:rPr>
          <w:rFonts w:ascii="Arial" w:hAnsi="Arial" w:cs="Arial"/>
        </w:rPr>
        <w:t>bcrypt</w:t>
      </w:r>
      <w:proofErr w:type="spellEnd"/>
      <w:r w:rsidRPr="00ED363B">
        <w:rPr>
          <w:rFonts w:ascii="Arial" w:hAnsi="Arial" w:cs="Arial"/>
        </w:rPr>
        <w:t>), role (</w:t>
      </w:r>
      <w:proofErr w:type="spellStart"/>
      <w:r w:rsidRPr="00ED363B">
        <w:rPr>
          <w:rFonts w:ascii="Arial" w:hAnsi="Arial" w:cs="Arial"/>
        </w:rPr>
        <w:t>user|admin</w:t>
      </w:r>
      <w:proofErr w:type="spellEnd"/>
      <w:r w:rsidRPr="00ED363B">
        <w:rPr>
          <w:rFonts w:ascii="Arial" w:hAnsi="Arial" w:cs="Arial"/>
        </w:rPr>
        <w:t xml:space="preserve">), </w:t>
      </w:r>
      <w:proofErr w:type="spellStart"/>
      <w:r w:rsidRPr="00ED363B">
        <w:rPr>
          <w:rFonts w:ascii="Arial" w:hAnsi="Arial" w:cs="Arial"/>
        </w:rPr>
        <w:t>is_active</w:t>
      </w:r>
      <w:proofErr w:type="spellEnd"/>
      <w:r w:rsidRPr="00ED363B">
        <w:rPr>
          <w:rFonts w:ascii="Arial" w:hAnsi="Arial" w:cs="Arial"/>
        </w:rPr>
        <w:t xml:space="preserve"> (0/1), </w:t>
      </w:r>
      <w:proofErr w:type="spellStart"/>
      <w:r w:rsidRPr="00ED363B">
        <w:rPr>
          <w:rFonts w:ascii="Arial" w:hAnsi="Arial" w:cs="Arial"/>
        </w:rPr>
        <w:t>created_at</w:t>
      </w:r>
      <w:proofErr w:type="spellEnd"/>
    </w:p>
    <w:p w:rsidR="001624F7" w:rsidRPr="00ED363B" w:rsidRDefault="001624F7" w:rsidP="001624F7">
      <w:pPr>
        <w:rPr>
          <w:rFonts w:ascii="Arial" w:hAnsi="Arial" w:cs="Arial"/>
        </w:rPr>
      </w:pPr>
      <w:r w:rsidRPr="00ED363B">
        <w:rPr>
          <w:rFonts w:ascii="Arial" w:hAnsi="Arial" w:cs="Arial"/>
          <w:b/>
        </w:rPr>
        <w:t>cities</w:t>
      </w:r>
      <w:r w:rsidRPr="00ED363B">
        <w:rPr>
          <w:rFonts w:ascii="Arial" w:hAnsi="Arial" w:cs="Arial"/>
        </w:rPr>
        <w:t xml:space="preserve">: id, name, country, </w:t>
      </w:r>
      <w:proofErr w:type="spellStart"/>
      <w:r w:rsidRPr="00ED363B">
        <w:rPr>
          <w:rFonts w:ascii="Arial" w:hAnsi="Arial" w:cs="Arial"/>
        </w:rPr>
        <w:t>lat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lon</w:t>
      </w:r>
      <w:proofErr w:type="spellEnd"/>
    </w:p>
    <w:p w:rsidR="001624F7" w:rsidRPr="00ED363B" w:rsidRDefault="001624F7" w:rsidP="001624F7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  <w:b/>
        </w:rPr>
        <w:t>favorite_cities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user_id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city_id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created_at</w:t>
      </w:r>
      <w:proofErr w:type="spellEnd"/>
      <w:r w:rsidRPr="00ED363B">
        <w:rPr>
          <w:rFonts w:ascii="Arial" w:hAnsi="Arial" w:cs="Arial"/>
        </w:rPr>
        <w:t xml:space="preserve"> (PK: </w:t>
      </w:r>
      <w:proofErr w:type="spellStart"/>
      <w:r w:rsidRPr="00ED363B">
        <w:rPr>
          <w:rFonts w:ascii="Arial" w:hAnsi="Arial" w:cs="Arial"/>
        </w:rPr>
        <w:t>összetett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vagy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egyedi</w:t>
      </w:r>
      <w:proofErr w:type="spellEnd"/>
      <w:r w:rsidRPr="00ED363B">
        <w:rPr>
          <w:rFonts w:ascii="Arial" w:hAnsi="Arial" w:cs="Arial"/>
        </w:rPr>
        <w:t xml:space="preserve"> index)</w:t>
      </w:r>
    </w:p>
    <w:p w:rsidR="001624F7" w:rsidRPr="00ED363B" w:rsidRDefault="001624F7" w:rsidP="001624F7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  <w:b/>
        </w:rPr>
        <w:t>weather_archives</w:t>
      </w:r>
      <w:proofErr w:type="spellEnd"/>
      <w:r w:rsidRPr="00ED363B">
        <w:rPr>
          <w:rFonts w:ascii="Arial" w:hAnsi="Arial" w:cs="Arial"/>
        </w:rPr>
        <w:t>: id</w:t>
      </w:r>
      <w:bookmarkStart w:id="6" w:name="_GoBack"/>
      <w:bookmarkEnd w:id="6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city_id</w:t>
      </w:r>
      <w:proofErr w:type="spellEnd"/>
      <w:r w:rsidRPr="00ED363B">
        <w:rPr>
          <w:rFonts w:ascii="Arial" w:hAnsi="Arial" w:cs="Arial"/>
        </w:rPr>
        <w:t xml:space="preserve">, temp, condition, description, icon, humidity, </w:t>
      </w:r>
      <w:proofErr w:type="spellStart"/>
      <w:r w:rsidRPr="00ED363B">
        <w:rPr>
          <w:rFonts w:ascii="Arial" w:hAnsi="Arial" w:cs="Arial"/>
        </w:rPr>
        <w:t>wind_speed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collected_at</w:t>
      </w:r>
      <w:proofErr w:type="spellEnd"/>
    </w:p>
    <w:p w:rsidR="001624F7" w:rsidRPr="00ED363B" w:rsidRDefault="001624F7" w:rsidP="001624F7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  <w:b/>
        </w:rPr>
        <w:t>password_resets</w:t>
      </w:r>
      <w:proofErr w:type="spellEnd"/>
      <w:r w:rsidRPr="00ED363B">
        <w:rPr>
          <w:rFonts w:ascii="Arial" w:hAnsi="Arial" w:cs="Arial"/>
        </w:rPr>
        <w:t xml:space="preserve">: email, token, </w:t>
      </w:r>
      <w:proofErr w:type="spellStart"/>
      <w:r w:rsidRPr="00ED363B">
        <w:rPr>
          <w:rFonts w:ascii="Arial" w:hAnsi="Arial" w:cs="Arial"/>
        </w:rPr>
        <w:t>expires_at</w:t>
      </w:r>
      <w:proofErr w:type="spellEnd"/>
    </w:p>
    <w:p w:rsidR="001624F7" w:rsidRPr="00ED363B" w:rsidRDefault="001624F7" w:rsidP="001624F7">
      <w:pPr>
        <w:rPr>
          <w:rFonts w:ascii="Arial" w:hAnsi="Arial" w:cs="Arial"/>
        </w:rPr>
      </w:pPr>
      <w:r w:rsidRPr="00ED363B">
        <w:rPr>
          <w:rFonts w:ascii="Arial" w:hAnsi="Arial" w:cs="Arial"/>
          <w:noProof/>
        </w:rPr>
        <w:drawing>
          <wp:inline distT="0" distB="0" distL="0" distR="0">
            <wp:extent cx="5486400" cy="284480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25-09-02_5-19-0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4F7" w:rsidRPr="00ED363B" w:rsidRDefault="001624F7" w:rsidP="00FC11B9">
      <w:pPr>
        <w:pStyle w:val="Cmsor1"/>
        <w:rPr>
          <w:rFonts w:ascii="Arial" w:hAnsi="Arial" w:cs="Arial"/>
        </w:rPr>
      </w:pPr>
      <w:bookmarkStart w:id="7" w:name="_Toc207689531"/>
      <w:r w:rsidRPr="00ED363B">
        <w:rPr>
          <w:rFonts w:ascii="Arial" w:hAnsi="Arial" w:cs="Arial"/>
        </w:rPr>
        <w:t>Users</w:t>
      </w:r>
      <w:bookmarkEnd w:id="7"/>
    </w:p>
    <w:p w:rsidR="001624F7" w:rsidRPr="00ED363B" w:rsidRDefault="001624F7" w:rsidP="00FC11B9">
      <w:pPr>
        <w:pStyle w:val="Cmsor2"/>
        <w:rPr>
          <w:rFonts w:ascii="Arial" w:hAnsi="Arial" w:cs="Arial"/>
        </w:rPr>
      </w:pPr>
      <w:bookmarkStart w:id="8" w:name="_Toc207689532"/>
      <w:proofErr w:type="spellStart"/>
      <w:r w:rsidRPr="00ED363B">
        <w:rPr>
          <w:rFonts w:ascii="Arial" w:hAnsi="Arial" w:cs="Arial"/>
        </w:rPr>
        <w:t>Oszlopok</w:t>
      </w:r>
      <w:proofErr w:type="spellEnd"/>
      <w:r w:rsidRPr="00ED363B">
        <w:rPr>
          <w:rFonts w:ascii="Arial" w:hAnsi="Arial" w:cs="Arial"/>
        </w:rPr>
        <w:t>:</w:t>
      </w:r>
      <w:bookmarkEnd w:id="8"/>
    </w:p>
    <w:p w:rsidR="001624F7" w:rsidRPr="00ED363B" w:rsidRDefault="001624F7" w:rsidP="001624F7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id (PK, INT AI), email (VARCHAR, UNIQUE), password (VARCHAR, </w:t>
      </w:r>
      <w:proofErr w:type="spellStart"/>
      <w:r w:rsidRPr="00ED363B">
        <w:rPr>
          <w:rFonts w:ascii="Arial" w:hAnsi="Arial" w:cs="Arial"/>
        </w:rPr>
        <w:t>bcrypt</w:t>
      </w:r>
      <w:proofErr w:type="spellEnd"/>
      <w:r w:rsidRPr="00ED363B">
        <w:rPr>
          <w:rFonts w:ascii="Arial" w:hAnsi="Arial" w:cs="Arial"/>
        </w:rPr>
        <w:t xml:space="preserve"> hash),</w:t>
      </w:r>
    </w:p>
    <w:p w:rsidR="001624F7" w:rsidRPr="00ED363B" w:rsidRDefault="001624F7" w:rsidP="001624F7">
      <w:pPr>
        <w:rPr>
          <w:rFonts w:ascii="Arial" w:hAnsi="Arial" w:cs="Arial"/>
        </w:rPr>
      </w:pPr>
      <w:r w:rsidRPr="00ED363B">
        <w:rPr>
          <w:rFonts w:ascii="Arial" w:hAnsi="Arial" w:cs="Arial"/>
        </w:rPr>
        <w:t>role (ENUM/</w:t>
      </w:r>
      <w:proofErr w:type="spellStart"/>
      <w:r w:rsidRPr="00ED363B">
        <w:rPr>
          <w:rFonts w:ascii="Arial" w:hAnsi="Arial" w:cs="Arial"/>
        </w:rPr>
        <w:t>user|admin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vagy</w:t>
      </w:r>
      <w:proofErr w:type="spellEnd"/>
      <w:r w:rsidRPr="00ED363B">
        <w:rPr>
          <w:rFonts w:ascii="Arial" w:hAnsi="Arial" w:cs="Arial"/>
        </w:rPr>
        <w:t xml:space="preserve"> VARCHAR CHECK), </w:t>
      </w:r>
      <w:proofErr w:type="spellStart"/>
      <w:r w:rsidRPr="00ED363B">
        <w:rPr>
          <w:rFonts w:ascii="Arial" w:hAnsi="Arial" w:cs="Arial"/>
        </w:rPr>
        <w:t>is_active</w:t>
      </w:r>
      <w:proofErr w:type="spellEnd"/>
      <w:r w:rsidRPr="00ED363B">
        <w:rPr>
          <w:rFonts w:ascii="Arial" w:hAnsi="Arial" w:cs="Arial"/>
        </w:rPr>
        <w:t xml:space="preserve"> (TINYINT 0/1), </w:t>
      </w:r>
      <w:proofErr w:type="spellStart"/>
      <w:r w:rsidRPr="00ED363B">
        <w:rPr>
          <w:rFonts w:ascii="Arial" w:hAnsi="Arial" w:cs="Arial"/>
        </w:rPr>
        <w:t>created_at</w:t>
      </w:r>
      <w:proofErr w:type="spellEnd"/>
      <w:r w:rsidRPr="00ED363B">
        <w:rPr>
          <w:rFonts w:ascii="Arial" w:hAnsi="Arial" w:cs="Arial"/>
        </w:rPr>
        <w:t xml:space="preserve"> (TIMESTAMP)</w:t>
      </w:r>
    </w:p>
    <w:p w:rsidR="001624F7" w:rsidRPr="00ED363B" w:rsidRDefault="001624F7" w:rsidP="001624F7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Cél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regisztrált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felhasználók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nyilvántartása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és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jogosultságok</w:t>
      </w:r>
      <w:proofErr w:type="spellEnd"/>
      <w:r w:rsidRPr="00ED363B">
        <w:rPr>
          <w:rFonts w:ascii="Arial" w:hAnsi="Arial" w:cs="Arial"/>
        </w:rPr>
        <w:t>.</w:t>
      </w:r>
    </w:p>
    <w:p w:rsidR="001624F7" w:rsidRPr="00ED363B" w:rsidRDefault="001624F7" w:rsidP="001624F7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Kulcsok</w:t>
      </w:r>
      <w:proofErr w:type="spellEnd"/>
      <w:r w:rsidRPr="00ED363B">
        <w:rPr>
          <w:rFonts w:ascii="Arial" w:hAnsi="Arial" w:cs="Arial"/>
        </w:rPr>
        <w:t xml:space="preserve"> &amp; </w:t>
      </w:r>
      <w:proofErr w:type="spellStart"/>
      <w:r w:rsidRPr="00ED363B">
        <w:rPr>
          <w:rFonts w:ascii="Arial" w:hAnsi="Arial" w:cs="Arial"/>
        </w:rPr>
        <w:t>indexek</w:t>
      </w:r>
      <w:proofErr w:type="spellEnd"/>
      <w:r w:rsidRPr="00ED363B">
        <w:rPr>
          <w:rFonts w:ascii="Arial" w:hAnsi="Arial" w:cs="Arial"/>
        </w:rPr>
        <w:t>:</w:t>
      </w:r>
    </w:p>
    <w:p w:rsidR="001624F7" w:rsidRPr="00ED363B" w:rsidRDefault="001624F7" w:rsidP="001624F7">
      <w:pPr>
        <w:rPr>
          <w:rFonts w:ascii="Arial" w:hAnsi="Arial" w:cs="Arial"/>
        </w:rPr>
      </w:pPr>
      <w:r w:rsidRPr="00ED363B">
        <w:rPr>
          <w:rFonts w:ascii="Arial" w:hAnsi="Arial" w:cs="Arial"/>
        </w:rPr>
        <w:t>PRIMARY KEY (id)</w:t>
      </w:r>
    </w:p>
    <w:p w:rsidR="001624F7" w:rsidRPr="00ED363B" w:rsidRDefault="001624F7" w:rsidP="001624F7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UNIQUE (email) – e-mail </w:t>
      </w:r>
      <w:proofErr w:type="spellStart"/>
      <w:r w:rsidRPr="00ED363B">
        <w:rPr>
          <w:rFonts w:ascii="Arial" w:hAnsi="Arial" w:cs="Arial"/>
        </w:rPr>
        <w:t>egyediség</w:t>
      </w:r>
      <w:proofErr w:type="spellEnd"/>
      <w:r w:rsidRPr="00ED363B">
        <w:rPr>
          <w:rFonts w:ascii="Arial" w:hAnsi="Arial" w:cs="Arial"/>
        </w:rPr>
        <w:t>.</w:t>
      </w:r>
    </w:p>
    <w:p w:rsidR="00BD5021" w:rsidRPr="00ED363B" w:rsidRDefault="00BD5021" w:rsidP="00BD5021">
      <w:pPr>
        <w:jc w:val="center"/>
        <w:rPr>
          <w:rFonts w:ascii="Arial" w:hAnsi="Arial" w:cs="Arial"/>
        </w:rPr>
      </w:pPr>
      <w:r w:rsidRPr="00ED363B">
        <w:rPr>
          <w:rFonts w:ascii="Arial" w:hAnsi="Arial" w:cs="Arial"/>
          <w:noProof/>
        </w:rPr>
        <w:lastRenderedPageBreak/>
        <w:drawing>
          <wp:inline distT="0" distB="0" distL="0" distR="0">
            <wp:extent cx="2314286" cy="2428571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286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21" w:rsidRPr="00ED363B" w:rsidRDefault="00BD5021" w:rsidP="00FC11B9">
      <w:pPr>
        <w:pStyle w:val="Cmsor1"/>
        <w:rPr>
          <w:rFonts w:ascii="Arial" w:hAnsi="Arial" w:cs="Arial"/>
        </w:rPr>
      </w:pPr>
      <w:bookmarkStart w:id="9" w:name="_Toc207689533"/>
      <w:r w:rsidRPr="00ED363B">
        <w:rPr>
          <w:rFonts w:ascii="Arial" w:hAnsi="Arial" w:cs="Arial"/>
        </w:rPr>
        <w:t>cities</w:t>
      </w:r>
      <w:bookmarkEnd w:id="9"/>
    </w:p>
    <w:p w:rsidR="00BD5021" w:rsidRPr="00ED363B" w:rsidRDefault="00BD5021" w:rsidP="00FC11B9">
      <w:pPr>
        <w:pStyle w:val="Cmsor2"/>
        <w:rPr>
          <w:rFonts w:ascii="Arial" w:hAnsi="Arial" w:cs="Arial"/>
        </w:rPr>
      </w:pPr>
      <w:bookmarkStart w:id="10" w:name="_Toc207689534"/>
      <w:proofErr w:type="spellStart"/>
      <w:r w:rsidRPr="00ED363B">
        <w:rPr>
          <w:rFonts w:ascii="Arial" w:hAnsi="Arial" w:cs="Arial"/>
        </w:rPr>
        <w:t>Oszlopok</w:t>
      </w:r>
      <w:proofErr w:type="spellEnd"/>
      <w:r w:rsidRPr="00ED363B">
        <w:rPr>
          <w:rFonts w:ascii="Arial" w:hAnsi="Arial" w:cs="Arial"/>
        </w:rPr>
        <w:t>:</w:t>
      </w:r>
      <w:bookmarkEnd w:id="10"/>
    </w:p>
    <w:p w:rsidR="00BD5021" w:rsidRPr="00ED363B" w:rsidRDefault="00BD5021" w:rsidP="00BD5021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id (PK, INT AI), name (VARCHAR), country (VARCHAR), </w:t>
      </w:r>
      <w:proofErr w:type="spellStart"/>
      <w:r w:rsidRPr="00ED363B">
        <w:rPr>
          <w:rFonts w:ascii="Arial" w:hAnsi="Arial" w:cs="Arial"/>
        </w:rPr>
        <w:t>lat</w:t>
      </w:r>
      <w:proofErr w:type="spellEnd"/>
      <w:r w:rsidRPr="00ED363B">
        <w:rPr>
          <w:rFonts w:ascii="Arial" w:hAnsi="Arial" w:cs="Arial"/>
        </w:rPr>
        <w:t xml:space="preserve"> (DECIMAL), </w:t>
      </w:r>
      <w:proofErr w:type="spellStart"/>
      <w:r w:rsidRPr="00ED363B">
        <w:rPr>
          <w:rFonts w:ascii="Arial" w:hAnsi="Arial" w:cs="Arial"/>
        </w:rPr>
        <w:t>lon</w:t>
      </w:r>
      <w:proofErr w:type="spellEnd"/>
      <w:r w:rsidRPr="00ED363B">
        <w:rPr>
          <w:rFonts w:ascii="Arial" w:hAnsi="Arial" w:cs="Arial"/>
        </w:rPr>
        <w:t xml:space="preserve"> (DECIMAL)</w:t>
      </w:r>
    </w:p>
    <w:p w:rsidR="00BD5021" w:rsidRPr="00ED363B" w:rsidRDefault="00BD5021" w:rsidP="00BD5021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Cél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város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törzsadatok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koordináták</w:t>
      </w:r>
      <w:proofErr w:type="spellEnd"/>
      <w:r w:rsidRPr="00ED363B">
        <w:rPr>
          <w:rFonts w:ascii="Arial" w:hAnsi="Arial" w:cs="Arial"/>
        </w:rPr>
        <w:t xml:space="preserve"> (</w:t>
      </w:r>
      <w:proofErr w:type="spellStart"/>
      <w:r w:rsidRPr="00ED363B">
        <w:rPr>
          <w:rFonts w:ascii="Arial" w:hAnsi="Arial" w:cs="Arial"/>
        </w:rPr>
        <w:t>OpenWeather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hívásokhoz</w:t>
      </w:r>
      <w:proofErr w:type="spellEnd"/>
      <w:r w:rsidRPr="00ED363B">
        <w:rPr>
          <w:rFonts w:ascii="Arial" w:hAnsi="Arial" w:cs="Arial"/>
        </w:rPr>
        <w:t>).</w:t>
      </w:r>
    </w:p>
    <w:p w:rsidR="00BD5021" w:rsidRPr="00ED363B" w:rsidRDefault="00BD5021" w:rsidP="00BD5021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Kulcsok</w:t>
      </w:r>
      <w:proofErr w:type="spellEnd"/>
      <w:r w:rsidRPr="00ED363B">
        <w:rPr>
          <w:rFonts w:ascii="Arial" w:hAnsi="Arial" w:cs="Arial"/>
        </w:rPr>
        <w:t xml:space="preserve"> &amp; </w:t>
      </w:r>
      <w:proofErr w:type="spellStart"/>
      <w:r w:rsidRPr="00ED363B">
        <w:rPr>
          <w:rFonts w:ascii="Arial" w:hAnsi="Arial" w:cs="Arial"/>
        </w:rPr>
        <w:t>indexek</w:t>
      </w:r>
      <w:proofErr w:type="spellEnd"/>
      <w:r w:rsidRPr="00ED363B">
        <w:rPr>
          <w:rFonts w:ascii="Arial" w:hAnsi="Arial" w:cs="Arial"/>
        </w:rPr>
        <w:t>:</w:t>
      </w:r>
    </w:p>
    <w:p w:rsidR="00BD5021" w:rsidRPr="00ED363B" w:rsidRDefault="00BD5021" w:rsidP="00BD5021">
      <w:pPr>
        <w:rPr>
          <w:rFonts w:ascii="Arial" w:hAnsi="Arial" w:cs="Arial"/>
        </w:rPr>
      </w:pPr>
      <w:r w:rsidRPr="00ED363B">
        <w:rPr>
          <w:rFonts w:ascii="Arial" w:hAnsi="Arial" w:cs="Arial"/>
        </w:rPr>
        <w:t>PRIMARY KEY (id)</w:t>
      </w:r>
    </w:p>
    <w:p w:rsidR="00BD5021" w:rsidRPr="00ED363B" w:rsidRDefault="00BD5021" w:rsidP="00BD5021">
      <w:pPr>
        <w:jc w:val="center"/>
        <w:rPr>
          <w:rFonts w:ascii="Arial" w:hAnsi="Arial" w:cs="Arial"/>
        </w:rPr>
      </w:pPr>
      <w:r w:rsidRPr="00ED363B">
        <w:rPr>
          <w:rFonts w:ascii="Arial" w:hAnsi="Arial" w:cs="Arial"/>
          <w:noProof/>
        </w:rPr>
        <w:drawing>
          <wp:inline distT="0" distB="0" distL="0" distR="0">
            <wp:extent cx="2038095" cy="1866667"/>
            <wp:effectExtent l="0" t="0" r="635" b="63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it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21" w:rsidRPr="00ED363B" w:rsidRDefault="00BD5021" w:rsidP="00BD5021">
      <w:pPr>
        <w:rPr>
          <w:rFonts w:ascii="Arial" w:hAnsi="Arial" w:cs="Arial"/>
        </w:rPr>
      </w:pPr>
    </w:p>
    <w:p w:rsidR="00BD5021" w:rsidRPr="00ED363B" w:rsidRDefault="00BD5021" w:rsidP="00BD5021">
      <w:pPr>
        <w:rPr>
          <w:rFonts w:ascii="Arial" w:hAnsi="Arial" w:cs="Arial"/>
        </w:rPr>
      </w:pPr>
      <w:r w:rsidRPr="00ED363B">
        <w:rPr>
          <w:rFonts w:ascii="Arial" w:hAnsi="Arial" w:cs="Arial"/>
        </w:rPr>
        <w:br w:type="page"/>
      </w:r>
    </w:p>
    <w:p w:rsidR="00BD5021" w:rsidRPr="00ED363B" w:rsidRDefault="00BD5021" w:rsidP="00FC11B9">
      <w:pPr>
        <w:pStyle w:val="Cmsor1"/>
        <w:rPr>
          <w:rFonts w:ascii="Arial" w:hAnsi="Arial" w:cs="Arial"/>
        </w:rPr>
      </w:pPr>
      <w:bookmarkStart w:id="11" w:name="_Toc207689535"/>
      <w:proofErr w:type="spellStart"/>
      <w:r w:rsidRPr="00ED363B">
        <w:rPr>
          <w:rFonts w:ascii="Arial" w:hAnsi="Arial" w:cs="Arial"/>
        </w:rPr>
        <w:lastRenderedPageBreak/>
        <w:t>favorite_cities</w:t>
      </w:r>
      <w:proofErr w:type="spellEnd"/>
      <w:r w:rsidRPr="00ED363B">
        <w:rPr>
          <w:rFonts w:ascii="Arial" w:hAnsi="Arial" w:cs="Arial"/>
        </w:rPr>
        <w:t xml:space="preserve"> (</w:t>
      </w:r>
      <w:proofErr w:type="spellStart"/>
      <w:r w:rsidRPr="00ED363B">
        <w:rPr>
          <w:rFonts w:ascii="Arial" w:hAnsi="Arial" w:cs="Arial"/>
        </w:rPr>
        <w:t>kapcsolótábla</w:t>
      </w:r>
      <w:proofErr w:type="spellEnd"/>
      <w:r w:rsidRPr="00ED363B">
        <w:rPr>
          <w:rFonts w:ascii="Arial" w:hAnsi="Arial" w:cs="Arial"/>
        </w:rPr>
        <w:t>)</w:t>
      </w:r>
      <w:bookmarkEnd w:id="11"/>
    </w:p>
    <w:p w:rsidR="00BD5021" w:rsidRPr="00ED363B" w:rsidRDefault="00BD5021" w:rsidP="00FC11B9">
      <w:pPr>
        <w:pStyle w:val="Cmsor2"/>
        <w:rPr>
          <w:rFonts w:ascii="Arial" w:hAnsi="Arial" w:cs="Arial"/>
        </w:rPr>
      </w:pPr>
      <w:bookmarkStart w:id="12" w:name="_Toc207689536"/>
      <w:proofErr w:type="spellStart"/>
      <w:r w:rsidRPr="00ED363B">
        <w:rPr>
          <w:rFonts w:ascii="Arial" w:hAnsi="Arial" w:cs="Arial"/>
        </w:rPr>
        <w:t>Oszlopok</w:t>
      </w:r>
      <w:proofErr w:type="spellEnd"/>
      <w:r w:rsidRPr="00ED363B">
        <w:rPr>
          <w:rFonts w:ascii="Arial" w:hAnsi="Arial" w:cs="Arial"/>
        </w:rPr>
        <w:t>:</w:t>
      </w:r>
      <w:bookmarkEnd w:id="12"/>
    </w:p>
    <w:p w:rsidR="00BD5021" w:rsidRPr="00ED363B" w:rsidRDefault="00BD5021" w:rsidP="00BD5021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user_id</w:t>
      </w:r>
      <w:proofErr w:type="spellEnd"/>
      <w:r w:rsidRPr="00ED363B">
        <w:rPr>
          <w:rFonts w:ascii="Arial" w:hAnsi="Arial" w:cs="Arial"/>
        </w:rPr>
        <w:t xml:space="preserve"> (FK → users.id), </w:t>
      </w:r>
      <w:proofErr w:type="spellStart"/>
      <w:r w:rsidRPr="00ED363B">
        <w:rPr>
          <w:rFonts w:ascii="Arial" w:hAnsi="Arial" w:cs="Arial"/>
        </w:rPr>
        <w:t>city_id</w:t>
      </w:r>
      <w:proofErr w:type="spellEnd"/>
      <w:r w:rsidRPr="00ED363B">
        <w:rPr>
          <w:rFonts w:ascii="Arial" w:hAnsi="Arial" w:cs="Arial"/>
        </w:rPr>
        <w:t xml:space="preserve"> (FK → cities.id)</w:t>
      </w:r>
    </w:p>
    <w:p w:rsidR="00BD5021" w:rsidRPr="00ED363B" w:rsidRDefault="00BD5021" w:rsidP="00BD5021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Cél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felhasználó</w:t>
      </w:r>
      <w:proofErr w:type="spellEnd"/>
      <w:r w:rsidRPr="00ED363B">
        <w:rPr>
          <w:rFonts w:ascii="Arial" w:hAnsi="Arial" w:cs="Arial"/>
        </w:rPr>
        <w:t>–</w:t>
      </w:r>
      <w:proofErr w:type="spellStart"/>
      <w:r w:rsidRPr="00ED363B">
        <w:rPr>
          <w:rFonts w:ascii="Arial" w:hAnsi="Arial" w:cs="Arial"/>
        </w:rPr>
        <w:t>város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kedvencek</w:t>
      </w:r>
      <w:proofErr w:type="spellEnd"/>
      <w:r w:rsidRPr="00ED363B">
        <w:rPr>
          <w:rFonts w:ascii="Arial" w:hAnsi="Arial" w:cs="Arial"/>
        </w:rPr>
        <w:t xml:space="preserve"> N:M </w:t>
      </w:r>
      <w:proofErr w:type="spellStart"/>
      <w:r w:rsidRPr="00ED363B">
        <w:rPr>
          <w:rFonts w:ascii="Arial" w:hAnsi="Arial" w:cs="Arial"/>
        </w:rPr>
        <w:t>reláció</w:t>
      </w:r>
      <w:proofErr w:type="spellEnd"/>
      <w:r w:rsidRPr="00ED363B">
        <w:rPr>
          <w:rFonts w:ascii="Arial" w:hAnsi="Arial" w:cs="Arial"/>
        </w:rPr>
        <w:t>.</w:t>
      </w:r>
    </w:p>
    <w:p w:rsidR="00BD5021" w:rsidRPr="00ED363B" w:rsidRDefault="00BD5021" w:rsidP="00BD5021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Kulcsok</w:t>
      </w:r>
      <w:proofErr w:type="spellEnd"/>
      <w:r w:rsidRPr="00ED363B">
        <w:rPr>
          <w:rFonts w:ascii="Arial" w:hAnsi="Arial" w:cs="Arial"/>
        </w:rPr>
        <w:t xml:space="preserve"> &amp; </w:t>
      </w:r>
      <w:proofErr w:type="spellStart"/>
      <w:r w:rsidRPr="00ED363B">
        <w:rPr>
          <w:rFonts w:ascii="Arial" w:hAnsi="Arial" w:cs="Arial"/>
        </w:rPr>
        <w:t>indexek</w:t>
      </w:r>
      <w:proofErr w:type="spellEnd"/>
      <w:r w:rsidRPr="00ED363B">
        <w:rPr>
          <w:rFonts w:ascii="Arial" w:hAnsi="Arial" w:cs="Arial"/>
        </w:rPr>
        <w:t>:</w:t>
      </w:r>
    </w:p>
    <w:p w:rsidR="00BD5021" w:rsidRPr="00ED363B" w:rsidRDefault="00BD5021" w:rsidP="00BD5021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Összetett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elsődleges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kulcs</w:t>
      </w:r>
      <w:proofErr w:type="spellEnd"/>
      <w:r w:rsidRPr="00ED363B">
        <w:rPr>
          <w:rFonts w:ascii="Arial" w:hAnsi="Arial" w:cs="Arial"/>
        </w:rPr>
        <w:t>: PRIMARY KEY (</w:t>
      </w:r>
      <w:proofErr w:type="spellStart"/>
      <w:r w:rsidRPr="00ED363B">
        <w:rPr>
          <w:rFonts w:ascii="Arial" w:hAnsi="Arial" w:cs="Arial"/>
        </w:rPr>
        <w:t>user_id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city_id</w:t>
      </w:r>
      <w:proofErr w:type="spellEnd"/>
      <w:r w:rsidRPr="00ED363B">
        <w:rPr>
          <w:rFonts w:ascii="Arial" w:hAnsi="Arial" w:cs="Arial"/>
        </w:rPr>
        <w:t>)</w:t>
      </w:r>
    </w:p>
    <w:p w:rsidR="00BD5021" w:rsidRPr="00ED363B" w:rsidRDefault="00BD5021" w:rsidP="00BD5021">
      <w:pPr>
        <w:rPr>
          <w:rFonts w:ascii="Arial" w:hAnsi="Arial" w:cs="Arial"/>
        </w:rPr>
      </w:pPr>
      <w:r w:rsidRPr="00ED363B">
        <w:rPr>
          <w:rFonts w:ascii="Arial" w:hAnsi="Arial" w:cs="Arial"/>
        </w:rPr>
        <w:t>(</w:t>
      </w:r>
      <w:proofErr w:type="spellStart"/>
      <w:r w:rsidRPr="00ED363B">
        <w:rPr>
          <w:rFonts w:ascii="Arial" w:hAnsi="Arial" w:cs="Arial"/>
        </w:rPr>
        <w:t>így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nem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lehet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duplikált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kedvenc</w:t>
      </w:r>
      <w:proofErr w:type="spellEnd"/>
      <w:r w:rsidRPr="00ED363B">
        <w:rPr>
          <w:rFonts w:ascii="Arial" w:hAnsi="Arial" w:cs="Arial"/>
        </w:rPr>
        <w:t>)</w:t>
      </w:r>
    </w:p>
    <w:p w:rsidR="00BD5021" w:rsidRPr="00ED363B" w:rsidRDefault="00BD5021" w:rsidP="00BD5021">
      <w:pPr>
        <w:rPr>
          <w:rFonts w:ascii="Arial" w:hAnsi="Arial" w:cs="Arial"/>
        </w:rPr>
      </w:pPr>
      <w:r w:rsidRPr="00ED363B">
        <w:rPr>
          <w:rFonts w:ascii="Arial" w:hAnsi="Arial" w:cs="Arial"/>
        </w:rPr>
        <w:t>INDEX (</w:t>
      </w:r>
      <w:proofErr w:type="spellStart"/>
      <w:r w:rsidRPr="00ED363B">
        <w:rPr>
          <w:rFonts w:ascii="Arial" w:hAnsi="Arial" w:cs="Arial"/>
        </w:rPr>
        <w:t>city_id</w:t>
      </w:r>
      <w:proofErr w:type="spellEnd"/>
      <w:r w:rsidRPr="00ED363B">
        <w:rPr>
          <w:rFonts w:ascii="Arial" w:hAnsi="Arial" w:cs="Arial"/>
        </w:rPr>
        <w:t xml:space="preserve">) – </w:t>
      </w:r>
      <w:proofErr w:type="spellStart"/>
      <w:r w:rsidRPr="00ED363B">
        <w:rPr>
          <w:rFonts w:ascii="Arial" w:hAnsi="Arial" w:cs="Arial"/>
        </w:rPr>
        <w:t>népszerűségi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statisztikákhoz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gyors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csoportosítás</w:t>
      </w:r>
      <w:proofErr w:type="spellEnd"/>
      <w:r w:rsidRPr="00ED363B">
        <w:rPr>
          <w:rFonts w:ascii="Arial" w:hAnsi="Arial" w:cs="Arial"/>
        </w:rPr>
        <w:t>.</w:t>
      </w:r>
    </w:p>
    <w:p w:rsidR="00BD5021" w:rsidRPr="00ED363B" w:rsidRDefault="00BD5021" w:rsidP="00BD5021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Kapcsolatok</w:t>
      </w:r>
      <w:proofErr w:type="spellEnd"/>
      <w:r w:rsidRPr="00ED363B">
        <w:rPr>
          <w:rFonts w:ascii="Arial" w:hAnsi="Arial" w:cs="Arial"/>
        </w:rPr>
        <w:t xml:space="preserve"> &amp; </w:t>
      </w:r>
      <w:proofErr w:type="spellStart"/>
      <w:r w:rsidRPr="00ED363B">
        <w:rPr>
          <w:rFonts w:ascii="Arial" w:hAnsi="Arial" w:cs="Arial"/>
        </w:rPr>
        <w:t>szabályok</w:t>
      </w:r>
      <w:proofErr w:type="spellEnd"/>
      <w:r w:rsidRPr="00ED363B">
        <w:rPr>
          <w:rFonts w:ascii="Arial" w:hAnsi="Arial" w:cs="Arial"/>
        </w:rPr>
        <w:t>:</w:t>
      </w:r>
    </w:p>
    <w:p w:rsidR="00BD5021" w:rsidRPr="00ED363B" w:rsidRDefault="00BD5021" w:rsidP="00BD5021">
      <w:pPr>
        <w:rPr>
          <w:rFonts w:ascii="Arial" w:hAnsi="Arial" w:cs="Arial"/>
        </w:rPr>
      </w:pPr>
      <w:r w:rsidRPr="00ED363B">
        <w:rPr>
          <w:rFonts w:ascii="Arial" w:hAnsi="Arial" w:cs="Arial"/>
        </w:rPr>
        <w:t>FOREIGN KEY (</w:t>
      </w:r>
      <w:proofErr w:type="spellStart"/>
      <w:r w:rsidRPr="00ED363B">
        <w:rPr>
          <w:rFonts w:ascii="Arial" w:hAnsi="Arial" w:cs="Arial"/>
        </w:rPr>
        <w:t>user_id</w:t>
      </w:r>
      <w:proofErr w:type="spellEnd"/>
      <w:r w:rsidRPr="00ED363B">
        <w:rPr>
          <w:rFonts w:ascii="Arial" w:hAnsi="Arial" w:cs="Arial"/>
        </w:rPr>
        <w:t>) REFERENCES users(id) ON DELETE CASCADE</w:t>
      </w:r>
    </w:p>
    <w:p w:rsidR="00BD5021" w:rsidRPr="00ED363B" w:rsidRDefault="00BD5021" w:rsidP="00BD5021">
      <w:pPr>
        <w:rPr>
          <w:rFonts w:ascii="Arial" w:hAnsi="Arial" w:cs="Arial"/>
        </w:rPr>
      </w:pPr>
      <w:r w:rsidRPr="00ED363B">
        <w:rPr>
          <w:rFonts w:ascii="Arial" w:hAnsi="Arial" w:cs="Arial"/>
        </w:rPr>
        <w:t>FOREIGN KEY (</w:t>
      </w:r>
      <w:proofErr w:type="spellStart"/>
      <w:r w:rsidRPr="00ED363B">
        <w:rPr>
          <w:rFonts w:ascii="Arial" w:hAnsi="Arial" w:cs="Arial"/>
        </w:rPr>
        <w:t>city_id</w:t>
      </w:r>
      <w:proofErr w:type="spellEnd"/>
      <w:r w:rsidRPr="00ED363B">
        <w:rPr>
          <w:rFonts w:ascii="Arial" w:hAnsi="Arial" w:cs="Arial"/>
        </w:rPr>
        <w:t>) REFERENCES cities(id) ON DELETE CASCADE</w:t>
      </w:r>
    </w:p>
    <w:p w:rsidR="00BD5021" w:rsidRPr="00ED363B" w:rsidRDefault="00BD5021" w:rsidP="00BD5021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Kardinalitás</w:t>
      </w:r>
      <w:proofErr w:type="spellEnd"/>
      <w:r w:rsidRPr="00ED363B">
        <w:rPr>
          <w:rFonts w:ascii="Arial" w:hAnsi="Arial" w:cs="Arial"/>
        </w:rPr>
        <w:t>:</w:t>
      </w:r>
    </w:p>
    <w:p w:rsidR="00BD5021" w:rsidRPr="00ED363B" w:rsidRDefault="00BD5021" w:rsidP="00BD5021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users (1) — (N) </w:t>
      </w:r>
      <w:proofErr w:type="spellStart"/>
      <w:r w:rsidRPr="00ED363B">
        <w:rPr>
          <w:rFonts w:ascii="Arial" w:hAnsi="Arial" w:cs="Arial"/>
        </w:rPr>
        <w:t>favorite_cities</w:t>
      </w:r>
      <w:proofErr w:type="spellEnd"/>
      <w:r w:rsidRPr="00ED363B">
        <w:rPr>
          <w:rFonts w:ascii="Arial" w:hAnsi="Arial" w:cs="Arial"/>
        </w:rPr>
        <w:t xml:space="preserve"> (N) — (1) cities → </w:t>
      </w:r>
      <w:proofErr w:type="spellStart"/>
      <w:r w:rsidRPr="00ED363B">
        <w:rPr>
          <w:rFonts w:ascii="Arial" w:hAnsi="Arial" w:cs="Arial"/>
        </w:rPr>
        <w:t>összességében</w:t>
      </w:r>
      <w:proofErr w:type="spellEnd"/>
      <w:r w:rsidRPr="00ED363B">
        <w:rPr>
          <w:rFonts w:ascii="Arial" w:hAnsi="Arial" w:cs="Arial"/>
        </w:rPr>
        <w:t xml:space="preserve"> N:M </w:t>
      </w:r>
      <w:proofErr w:type="spellStart"/>
      <w:r w:rsidRPr="00ED363B">
        <w:rPr>
          <w:rFonts w:ascii="Arial" w:hAnsi="Arial" w:cs="Arial"/>
        </w:rPr>
        <w:t>a users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és</w:t>
      </w:r>
      <w:proofErr w:type="spellEnd"/>
      <w:r w:rsidRPr="00ED363B">
        <w:rPr>
          <w:rFonts w:ascii="Arial" w:hAnsi="Arial" w:cs="Arial"/>
        </w:rPr>
        <w:t xml:space="preserve"> cities </w:t>
      </w:r>
      <w:proofErr w:type="spellStart"/>
      <w:r w:rsidRPr="00ED363B">
        <w:rPr>
          <w:rFonts w:ascii="Arial" w:hAnsi="Arial" w:cs="Arial"/>
        </w:rPr>
        <w:t>között</w:t>
      </w:r>
      <w:proofErr w:type="spellEnd"/>
      <w:r w:rsidRPr="00ED363B">
        <w:rPr>
          <w:rFonts w:ascii="Arial" w:hAnsi="Arial" w:cs="Arial"/>
        </w:rPr>
        <w:t>.</w:t>
      </w:r>
    </w:p>
    <w:p w:rsidR="00BD5021" w:rsidRPr="00ED363B" w:rsidRDefault="00BD5021" w:rsidP="00BD5021">
      <w:pPr>
        <w:jc w:val="center"/>
        <w:rPr>
          <w:rFonts w:ascii="Arial" w:hAnsi="Arial" w:cs="Arial"/>
        </w:rPr>
      </w:pPr>
      <w:r w:rsidRPr="00ED363B">
        <w:rPr>
          <w:rFonts w:ascii="Arial" w:hAnsi="Arial" w:cs="Arial"/>
          <w:noProof/>
        </w:rPr>
        <w:drawing>
          <wp:inline distT="0" distB="0" distL="0" distR="0">
            <wp:extent cx="2828571" cy="100000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av_cit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2A" w:rsidRPr="00ED363B" w:rsidRDefault="0038792A" w:rsidP="00BD5021">
      <w:pPr>
        <w:rPr>
          <w:rFonts w:ascii="Arial" w:hAnsi="Arial" w:cs="Arial"/>
        </w:rPr>
      </w:pPr>
    </w:p>
    <w:p w:rsidR="0038792A" w:rsidRPr="00ED363B" w:rsidRDefault="0038792A" w:rsidP="0038792A">
      <w:pPr>
        <w:rPr>
          <w:rFonts w:ascii="Arial" w:hAnsi="Arial" w:cs="Arial"/>
        </w:rPr>
      </w:pPr>
      <w:r w:rsidRPr="00ED363B">
        <w:rPr>
          <w:rFonts w:ascii="Arial" w:hAnsi="Arial" w:cs="Arial"/>
        </w:rPr>
        <w:br w:type="page"/>
      </w:r>
    </w:p>
    <w:p w:rsidR="0038792A" w:rsidRPr="00ED363B" w:rsidRDefault="0038792A" w:rsidP="00BD5021">
      <w:pPr>
        <w:rPr>
          <w:rFonts w:ascii="Arial" w:hAnsi="Arial" w:cs="Arial"/>
        </w:rPr>
      </w:pPr>
    </w:p>
    <w:p w:rsidR="00BD5021" w:rsidRPr="00ED363B" w:rsidRDefault="00BD5021" w:rsidP="00FC11B9">
      <w:pPr>
        <w:pStyle w:val="Cmsor1"/>
        <w:rPr>
          <w:rFonts w:ascii="Arial" w:hAnsi="Arial" w:cs="Arial"/>
        </w:rPr>
      </w:pPr>
      <w:bookmarkStart w:id="13" w:name="_Toc207689537"/>
      <w:proofErr w:type="spellStart"/>
      <w:r w:rsidRPr="00ED363B">
        <w:rPr>
          <w:rFonts w:ascii="Arial" w:hAnsi="Arial" w:cs="Arial"/>
        </w:rPr>
        <w:t>weather_archives</w:t>
      </w:r>
      <w:bookmarkEnd w:id="13"/>
      <w:proofErr w:type="spellEnd"/>
    </w:p>
    <w:p w:rsidR="00BD5021" w:rsidRPr="00ED363B" w:rsidRDefault="00BD5021" w:rsidP="00FC11B9">
      <w:pPr>
        <w:pStyle w:val="Cmsor2"/>
        <w:rPr>
          <w:rFonts w:ascii="Arial" w:hAnsi="Arial" w:cs="Arial"/>
        </w:rPr>
      </w:pPr>
      <w:bookmarkStart w:id="14" w:name="_Toc207689538"/>
      <w:proofErr w:type="spellStart"/>
      <w:r w:rsidRPr="00ED363B">
        <w:rPr>
          <w:rFonts w:ascii="Arial" w:hAnsi="Arial" w:cs="Arial"/>
        </w:rPr>
        <w:t>Oszlopok</w:t>
      </w:r>
      <w:proofErr w:type="spellEnd"/>
      <w:r w:rsidRPr="00ED363B">
        <w:rPr>
          <w:rFonts w:ascii="Arial" w:hAnsi="Arial" w:cs="Arial"/>
        </w:rPr>
        <w:t>:</w:t>
      </w:r>
      <w:bookmarkEnd w:id="14"/>
    </w:p>
    <w:p w:rsidR="00BD5021" w:rsidRPr="00ED363B" w:rsidRDefault="00BD5021" w:rsidP="00BD5021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id (PK, INT AI), </w:t>
      </w:r>
      <w:proofErr w:type="spellStart"/>
      <w:r w:rsidRPr="00ED363B">
        <w:rPr>
          <w:rFonts w:ascii="Arial" w:hAnsi="Arial" w:cs="Arial"/>
        </w:rPr>
        <w:t>city_id</w:t>
      </w:r>
      <w:proofErr w:type="spellEnd"/>
      <w:r w:rsidRPr="00ED363B">
        <w:rPr>
          <w:rFonts w:ascii="Arial" w:hAnsi="Arial" w:cs="Arial"/>
        </w:rPr>
        <w:t xml:space="preserve"> (FK → cities.id),</w:t>
      </w:r>
    </w:p>
    <w:p w:rsidR="00BD5021" w:rsidRPr="00ED363B" w:rsidRDefault="00BD5021" w:rsidP="00BD5021">
      <w:pPr>
        <w:rPr>
          <w:rFonts w:ascii="Arial" w:hAnsi="Arial" w:cs="Arial"/>
        </w:rPr>
      </w:pPr>
      <w:r w:rsidRPr="00ED363B">
        <w:rPr>
          <w:rFonts w:ascii="Arial" w:hAnsi="Arial" w:cs="Arial"/>
        </w:rPr>
        <w:t>temp (FLOAT/DECIMAL), condition (VARCHAR), description (VARCHAR), icon (VARCHAR),</w:t>
      </w:r>
    </w:p>
    <w:p w:rsidR="00BD5021" w:rsidRPr="00ED363B" w:rsidRDefault="00BD5021" w:rsidP="00BD5021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humidity (INT), </w:t>
      </w:r>
      <w:proofErr w:type="spellStart"/>
      <w:r w:rsidRPr="00ED363B">
        <w:rPr>
          <w:rFonts w:ascii="Arial" w:hAnsi="Arial" w:cs="Arial"/>
        </w:rPr>
        <w:t>wind_speed</w:t>
      </w:r>
      <w:proofErr w:type="spellEnd"/>
      <w:r w:rsidRPr="00ED363B">
        <w:rPr>
          <w:rFonts w:ascii="Arial" w:hAnsi="Arial" w:cs="Arial"/>
        </w:rPr>
        <w:t xml:space="preserve"> (FLOAT), </w:t>
      </w:r>
      <w:proofErr w:type="spellStart"/>
      <w:r w:rsidRPr="00ED363B">
        <w:rPr>
          <w:rFonts w:ascii="Arial" w:hAnsi="Arial" w:cs="Arial"/>
        </w:rPr>
        <w:t>collected_at</w:t>
      </w:r>
      <w:proofErr w:type="spellEnd"/>
      <w:r w:rsidRPr="00ED363B">
        <w:rPr>
          <w:rFonts w:ascii="Arial" w:hAnsi="Arial" w:cs="Arial"/>
        </w:rPr>
        <w:t xml:space="preserve"> (TIMESTAMP)</w:t>
      </w:r>
    </w:p>
    <w:p w:rsidR="00BD5021" w:rsidRPr="00ED363B" w:rsidRDefault="00BD5021" w:rsidP="00BD5021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Cél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adott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városhoz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időjárási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pillanatképek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archiválása</w:t>
      </w:r>
      <w:proofErr w:type="spellEnd"/>
      <w:r w:rsidRPr="00ED363B">
        <w:rPr>
          <w:rFonts w:ascii="Arial" w:hAnsi="Arial" w:cs="Arial"/>
        </w:rPr>
        <w:t xml:space="preserve"> (</w:t>
      </w:r>
      <w:proofErr w:type="spellStart"/>
      <w:r w:rsidRPr="00ED363B">
        <w:rPr>
          <w:rFonts w:ascii="Arial" w:hAnsi="Arial" w:cs="Arial"/>
        </w:rPr>
        <w:t>amikor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felveszi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kedvencnek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illetve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ütemezetten</w:t>
      </w:r>
      <w:proofErr w:type="spellEnd"/>
      <w:r w:rsidRPr="00ED363B">
        <w:rPr>
          <w:rFonts w:ascii="Arial" w:hAnsi="Arial" w:cs="Arial"/>
        </w:rPr>
        <w:t xml:space="preserve"> is </w:t>
      </w:r>
      <w:proofErr w:type="spellStart"/>
      <w:r w:rsidRPr="00ED363B">
        <w:rPr>
          <w:rFonts w:ascii="Arial" w:hAnsi="Arial" w:cs="Arial"/>
        </w:rPr>
        <w:t>gyűjthető</w:t>
      </w:r>
      <w:proofErr w:type="spellEnd"/>
      <w:r w:rsidRPr="00ED363B">
        <w:rPr>
          <w:rFonts w:ascii="Arial" w:hAnsi="Arial" w:cs="Arial"/>
        </w:rPr>
        <w:t>).</w:t>
      </w:r>
    </w:p>
    <w:p w:rsidR="00BD5021" w:rsidRPr="00ED363B" w:rsidRDefault="00BD5021" w:rsidP="00BD5021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Kulcsok</w:t>
      </w:r>
      <w:proofErr w:type="spellEnd"/>
      <w:r w:rsidRPr="00ED363B">
        <w:rPr>
          <w:rFonts w:ascii="Arial" w:hAnsi="Arial" w:cs="Arial"/>
        </w:rPr>
        <w:t xml:space="preserve"> &amp; </w:t>
      </w:r>
      <w:proofErr w:type="spellStart"/>
      <w:r w:rsidRPr="00ED363B">
        <w:rPr>
          <w:rFonts w:ascii="Arial" w:hAnsi="Arial" w:cs="Arial"/>
        </w:rPr>
        <w:t>indexek</w:t>
      </w:r>
      <w:proofErr w:type="spellEnd"/>
      <w:r w:rsidRPr="00ED363B">
        <w:rPr>
          <w:rFonts w:ascii="Arial" w:hAnsi="Arial" w:cs="Arial"/>
        </w:rPr>
        <w:t>:</w:t>
      </w:r>
    </w:p>
    <w:p w:rsidR="00BD5021" w:rsidRPr="00ED363B" w:rsidRDefault="00BD5021" w:rsidP="00BD5021">
      <w:pPr>
        <w:rPr>
          <w:rFonts w:ascii="Arial" w:hAnsi="Arial" w:cs="Arial"/>
        </w:rPr>
      </w:pPr>
      <w:r w:rsidRPr="00ED363B">
        <w:rPr>
          <w:rFonts w:ascii="Arial" w:hAnsi="Arial" w:cs="Arial"/>
        </w:rPr>
        <w:t>PRIMARY KEY (id)</w:t>
      </w:r>
    </w:p>
    <w:p w:rsidR="00BD5021" w:rsidRPr="00ED363B" w:rsidRDefault="00BD5021" w:rsidP="00BD5021">
      <w:pPr>
        <w:rPr>
          <w:rFonts w:ascii="Arial" w:hAnsi="Arial" w:cs="Arial"/>
        </w:rPr>
      </w:pPr>
      <w:r w:rsidRPr="00ED363B">
        <w:rPr>
          <w:rFonts w:ascii="Arial" w:hAnsi="Arial" w:cs="Arial"/>
        </w:rPr>
        <w:t>INDEX (</w:t>
      </w:r>
      <w:proofErr w:type="spellStart"/>
      <w:r w:rsidRPr="00ED363B">
        <w:rPr>
          <w:rFonts w:ascii="Arial" w:hAnsi="Arial" w:cs="Arial"/>
        </w:rPr>
        <w:t>city_id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collected_at</w:t>
      </w:r>
      <w:proofErr w:type="spellEnd"/>
      <w:r w:rsidRPr="00ED363B">
        <w:rPr>
          <w:rFonts w:ascii="Arial" w:hAnsi="Arial" w:cs="Arial"/>
        </w:rPr>
        <w:t xml:space="preserve">) – </w:t>
      </w:r>
      <w:proofErr w:type="spellStart"/>
      <w:r w:rsidRPr="00ED363B">
        <w:rPr>
          <w:rFonts w:ascii="Arial" w:hAnsi="Arial" w:cs="Arial"/>
        </w:rPr>
        <w:t>városonként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időrendben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lekérdezéshez</w:t>
      </w:r>
      <w:proofErr w:type="spellEnd"/>
      <w:r w:rsidRPr="00ED363B">
        <w:rPr>
          <w:rFonts w:ascii="Arial" w:hAnsi="Arial" w:cs="Arial"/>
        </w:rPr>
        <w:t>.</w:t>
      </w:r>
    </w:p>
    <w:p w:rsidR="00BD5021" w:rsidRPr="00ED363B" w:rsidRDefault="00BD5021" w:rsidP="00BD5021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Kapcsolat</w:t>
      </w:r>
      <w:proofErr w:type="spellEnd"/>
      <w:r w:rsidRPr="00ED363B">
        <w:rPr>
          <w:rFonts w:ascii="Arial" w:hAnsi="Arial" w:cs="Arial"/>
        </w:rPr>
        <w:t xml:space="preserve"> &amp; </w:t>
      </w:r>
      <w:proofErr w:type="spellStart"/>
      <w:r w:rsidRPr="00ED363B">
        <w:rPr>
          <w:rFonts w:ascii="Arial" w:hAnsi="Arial" w:cs="Arial"/>
        </w:rPr>
        <w:t>szabályok</w:t>
      </w:r>
      <w:proofErr w:type="spellEnd"/>
      <w:r w:rsidRPr="00ED363B">
        <w:rPr>
          <w:rFonts w:ascii="Arial" w:hAnsi="Arial" w:cs="Arial"/>
        </w:rPr>
        <w:t>:</w:t>
      </w:r>
    </w:p>
    <w:p w:rsidR="00BD5021" w:rsidRPr="00ED363B" w:rsidRDefault="00BD5021" w:rsidP="00BD5021">
      <w:pPr>
        <w:rPr>
          <w:rFonts w:ascii="Arial" w:hAnsi="Arial" w:cs="Arial"/>
        </w:rPr>
      </w:pPr>
      <w:r w:rsidRPr="00ED363B">
        <w:rPr>
          <w:rFonts w:ascii="Arial" w:hAnsi="Arial" w:cs="Arial"/>
        </w:rPr>
        <w:t>FOREIGN KEY (</w:t>
      </w:r>
      <w:proofErr w:type="spellStart"/>
      <w:r w:rsidRPr="00ED363B">
        <w:rPr>
          <w:rFonts w:ascii="Arial" w:hAnsi="Arial" w:cs="Arial"/>
        </w:rPr>
        <w:t>city_id</w:t>
      </w:r>
      <w:proofErr w:type="spellEnd"/>
      <w:r w:rsidRPr="00ED363B">
        <w:rPr>
          <w:rFonts w:ascii="Arial" w:hAnsi="Arial" w:cs="Arial"/>
        </w:rPr>
        <w:t>) REFERENCES cities(id) ON DELETE CASCADE</w:t>
      </w:r>
    </w:p>
    <w:p w:rsidR="00BD5021" w:rsidRPr="00ED363B" w:rsidRDefault="00BD5021" w:rsidP="00BD5021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Kardinalitás</w:t>
      </w:r>
      <w:proofErr w:type="spellEnd"/>
      <w:r w:rsidRPr="00ED363B">
        <w:rPr>
          <w:rFonts w:ascii="Arial" w:hAnsi="Arial" w:cs="Arial"/>
        </w:rPr>
        <w:t xml:space="preserve">: cities (1) — (N) </w:t>
      </w:r>
      <w:proofErr w:type="spellStart"/>
      <w:r w:rsidRPr="00ED363B">
        <w:rPr>
          <w:rFonts w:ascii="Arial" w:hAnsi="Arial" w:cs="Arial"/>
        </w:rPr>
        <w:t>weather_archives</w:t>
      </w:r>
      <w:proofErr w:type="spellEnd"/>
    </w:p>
    <w:p w:rsidR="0038792A" w:rsidRPr="00ED363B" w:rsidRDefault="0038792A" w:rsidP="0038792A">
      <w:pPr>
        <w:jc w:val="center"/>
        <w:rPr>
          <w:rFonts w:ascii="Arial" w:hAnsi="Arial" w:cs="Arial"/>
        </w:rPr>
      </w:pPr>
      <w:r w:rsidRPr="00ED363B">
        <w:rPr>
          <w:rFonts w:ascii="Arial" w:hAnsi="Arial" w:cs="Arial"/>
          <w:noProof/>
        </w:rPr>
        <w:drawing>
          <wp:inline distT="0" distB="0" distL="0" distR="0">
            <wp:extent cx="2895238" cy="2819048"/>
            <wp:effectExtent l="0" t="0" r="635" b="63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rchiv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2A" w:rsidRPr="00ED363B" w:rsidRDefault="0038792A" w:rsidP="0038792A">
      <w:pPr>
        <w:rPr>
          <w:rFonts w:ascii="Arial" w:hAnsi="Arial" w:cs="Arial"/>
        </w:rPr>
      </w:pPr>
    </w:p>
    <w:p w:rsidR="0038792A" w:rsidRPr="00ED363B" w:rsidRDefault="0038792A" w:rsidP="0038792A">
      <w:pPr>
        <w:rPr>
          <w:rFonts w:ascii="Arial" w:hAnsi="Arial" w:cs="Arial"/>
        </w:rPr>
      </w:pPr>
      <w:r w:rsidRPr="00ED363B">
        <w:rPr>
          <w:rFonts w:ascii="Arial" w:hAnsi="Arial" w:cs="Arial"/>
        </w:rPr>
        <w:br w:type="page"/>
      </w:r>
    </w:p>
    <w:p w:rsidR="0038792A" w:rsidRPr="00ED363B" w:rsidRDefault="0038792A" w:rsidP="00FC11B9">
      <w:pPr>
        <w:pStyle w:val="Cmsor1"/>
        <w:rPr>
          <w:rFonts w:ascii="Arial" w:hAnsi="Arial" w:cs="Arial"/>
        </w:rPr>
      </w:pPr>
      <w:bookmarkStart w:id="15" w:name="_Toc207689539"/>
      <w:proofErr w:type="spellStart"/>
      <w:r w:rsidRPr="00ED363B">
        <w:rPr>
          <w:rFonts w:ascii="Arial" w:hAnsi="Arial" w:cs="Arial"/>
        </w:rPr>
        <w:lastRenderedPageBreak/>
        <w:t>password_resets</w:t>
      </w:r>
      <w:bookmarkEnd w:id="15"/>
      <w:proofErr w:type="spellEnd"/>
    </w:p>
    <w:p w:rsidR="0038792A" w:rsidRPr="00ED363B" w:rsidRDefault="0038792A" w:rsidP="00FC11B9">
      <w:pPr>
        <w:pStyle w:val="Cmsor2"/>
        <w:rPr>
          <w:rFonts w:ascii="Arial" w:hAnsi="Arial" w:cs="Arial"/>
        </w:rPr>
      </w:pPr>
      <w:bookmarkStart w:id="16" w:name="_Toc207689540"/>
      <w:proofErr w:type="spellStart"/>
      <w:r w:rsidRPr="00ED363B">
        <w:rPr>
          <w:rFonts w:ascii="Arial" w:hAnsi="Arial" w:cs="Arial"/>
        </w:rPr>
        <w:t>Oszlopok</w:t>
      </w:r>
      <w:proofErr w:type="spellEnd"/>
      <w:r w:rsidRPr="00ED363B">
        <w:rPr>
          <w:rFonts w:ascii="Arial" w:hAnsi="Arial" w:cs="Arial"/>
        </w:rPr>
        <w:t>:</w:t>
      </w:r>
      <w:bookmarkEnd w:id="16"/>
    </w:p>
    <w:p w:rsidR="0038792A" w:rsidRPr="00ED363B" w:rsidRDefault="0038792A" w:rsidP="0038792A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email (VARCHAR), token (VARCHAR, UNIQUE), </w:t>
      </w:r>
      <w:proofErr w:type="spellStart"/>
      <w:r w:rsidRPr="00ED363B">
        <w:rPr>
          <w:rFonts w:ascii="Arial" w:hAnsi="Arial" w:cs="Arial"/>
        </w:rPr>
        <w:t>expires_at</w:t>
      </w:r>
      <w:proofErr w:type="spellEnd"/>
      <w:r w:rsidRPr="00ED363B">
        <w:rPr>
          <w:rFonts w:ascii="Arial" w:hAnsi="Arial" w:cs="Arial"/>
        </w:rPr>
        <w:t xml:space="preserve"> (DATETIME)</w:t>
      </w:r>
    </w:p>
    <w:p w:rsidR="0038792A" w:rsidRPr="00ED363B" w:rsidRDefault="0038792A" w:rsidP="0038792A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Cél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jelszó-visszaállítás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időzített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tokenekkel</w:t>
      </w:r>
      <w:proofErr w:type="spellEnd"/>
      <w:r w:rsidRPr="00ED363B">
        <w:rPr>
          <w:rFonts w:ascii="Arial" w:hAnsi="Arial" w:cs="Arial"/>
        </w:rPr>
        <w:t>.</w:t>
      </w:r>
    </w:p>
    <w:p w:rsidR="0038792A" w:rsidRPr="00ED363B" w:rsidRDefault="0038792A" w:rsidP="0038792A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Kulcsok</w:t>
      </w:r>
      <w:proofErr w:type="spellEnd"/>
      <w:r w:rsidRPr="00ED363B">
        <w:rPr>
          <w:rFonts w:ascii="Arial" w:hAnsi="Arial" w:cs="Arial"/>
        </w:rPr>
        <w:t xml:space="preserve"> &amp; </w:t>
      </w:r>
      <w:proofErr w:type="spellStart"/>
      <w:r w:rsidRPr="00ED363B">
        <w:rPr>
          <w:rFonts w:ascii="Arial" w:hAnsi="Arial" w:cs="Arial"/>
        </w:rPr>
        <w:t>indexek</w:t>
      </w:r>
      <w:proofErr w:type="spellEnd"/>
      <w:r w:rsidRPr="00ED363B">
        <w:rPr>
          <w:rFonts w:ascii="Arial" w:hAnsi="Arial" w:cs="Arial"/>
        </w:rPr>
        <w:t>:</w:t>
      </w:r>
    </w:p>
    <w:p w:rsidR="0038792A" w:rsidRPr="00ED363B" w:rsidRDefault="0038792A" w:rsidP="0038792A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UNIQUE (token) – a token </w:t>
      </w:r>
      <w:proofErr w:type="spellStart"/>
      <w:r w:rsidRPr="00ED363B">
        <w:rPr>
          <w:rFonts w:ascii="Arial" w:hAnsi="Arial" w:cs="Arial"/>
        </w:rPr>
        <w:t>egyedi</w:t>
      </w:r>
      <w:proofErr w:type="spellEnd"/>
      <w:r w:rsidRPr="00ED363B">
        <w:rPr>
          <w:rFonts w:ascii="Arial" w:hAnsi="Arial" w:cs="Arial"/>
        </w:rPr>
        <w:t>.</w:t>
      </w:r>
    </w:p>
    <w:p w:rsidR="0038792A" w:rsidRPr="00ED363B" w:rsidRDefault="0038792A" w:rsidP="0038792A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INDEX (email) – </w:t>
      </w:r>
      <w:proofErr w:type="spellStart"/>
      <w:r w:rsidRPr="00ED363B">
        <w:rPr>
          <w:rFonts w:ascii="Arial" w:hAnsi="Arial" w:cs="Arial"/>
        </w:rPr>
        <w:t>gyors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törlés</w:t>
      </w:r>
      <w:proofErr w:type="spellEnd"/>
      <w:r w:rsidRPr="00ED363B">
        <w:rPr>
          <w:rFonts w:ascii="Arial" w:hAnsi="Arial" w:cs="Arial"/>
        </w:rPr>
        <w:t xml:space="preserve">/lookup </w:t>
      </w:r>
      <w:proofErr w:type="spellStart"/>
      <w:r w:rsidRPr="00ED363B">
        <w:rPr>
          <w:rFonts w:ascii="Arial" w:hAnsi="Arial" w:cs="Arial"/>
        </w:rPr>
        <w:t>az</w:t>
      </w:r>
      <w:proofErr w:type="spellEnd"/>
      <w:r w:rsidRPr="00ED363B">
        <w:rPr>
          <w:rFonts w:ascii="Arial" w:hAnsi="Arial" w:cs="Arial"/>
        </w:rPr>
        <w:t xml:space="preserve"> e-mail </w:t>
      </w:r>
      <w:proofErr w:type="spellStart"/>
      <w:r w:rsidRPr="00ED363B">
        <w:rPr>
          <w:rFonts w:ascii="Arial" w:hAnsi="Arial" w:cs="Arial"/>
        </w:rPr>
        <w:t>alapján</w:t>
      </w:r>
      <w:proofErr w:type="spellEnd"/>
      <w:r w:rsidRPr="00ED363B">
        <w:rPr>
          <w:rFonts w:ascii="Arial" w:hAnsi="Arial" w:cs="Arial"/>
        </w:rPr>
        <w:t>.</w:t>
      </w:r>
    </w:p>
    <w:p w:rsidR="0038792A" w:rsidRPr="00ED363B" w:rsidRDefault="0038792A" w:rsidP="0038792A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Kapcsolat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nincs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kötelező</w:t>
      </w:r>
      <w:proofErr w:type="spellEnd"/>
      <w:r w:rsidRPr="00ED363B">
        <w:rPr>
          <w:rFonts w:ascii="Arial" w:hAnsi="Arial" w:cs="Arial"/>
        </w:rPr>
        <w:t xml:space="preserve"> FK </w:t>
      </w:r>
      <w:proofErr w:type="spellStart"/>
      <w:r w:rsidRPr="00ED363B">
        <w:rPr>
          <w:rFonts w:ascii="Arial" w:hAnsi="Arial" w:cs="Arial"/>
        </w:rPr>
        <w:t xml:space="preserve">a </w:t>
      </w:r>
      <w:proofErr w:type="gramStart"/>
      <w:r w:rsidRPr="00ED363B">
        <w:rPr>
          <w:rFonts w:ascii="Arial" w:hAnsi="Arial" w:cs="Arial"/>
        </w:rPr>
        <w:t>users</w:t>
      </w:r>
      <w:proofErr w:type="spellEnd"/>
      <w:proofErr w:type="gramEnd"/>
      <w:r w:rsidRPr="00ED363B">
        <w:rPr>
          <w:rFonts w:ascii="Arial" w:hAnsi="Arial" w:cs="Arial"/>
        </w:rPr>
        <w:t>.email-re (</w:t>
      </w:r>
      <w:proofErr w:type="spellStart"/>
      <w:r w:rsidRPr="00ED363B">
        <w:rPr>
          <w:rFonts w:ascii="Arial" w:hAnsi="Arial" w:cs="Arial"/>
        </w:rPr>
        <w:t>szándékos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biztonság</w:t>
      </w:r>
      <w:proofErr w:type="spellEnd"/>
      <w:r w:rsidRPr="00ED363B">
        <w:rPr>
          <w:rFonts w:ascii="Arial" w:hAnsi="Arial" w:cs="Arial"/>
        </w:rPr>
        <w:t>/</w:t>
      </w:r>
      <w:proofErr w:type="spellStart"/>
      <w:r w:rsidRPr="00ED363B">
        <w:rPr>
          <w:rFonts w:ascii="Arial" w:hAnsi="Arial" w:cs="Arial"/>
        </w:rPr>
        <w:t>anonimitás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és</w:t>
      </w:r>
      <w:proofErr w:type="spellEnd"/>
      <w:r w:rsidRPr="00ED363B">
        <w:rPr>
          <w:rFonts w:ascii="Arial" w:hAnsi="Arial" w:cs="Arial"/>
        </w:rPr>
        <w:t xml:space="preserve"> ha </w:t>
      </w:r>
      <w:proofErr w:type="spellStart"/>
      <w:r w:rsidRPr="00ED363B">
        <w:rPr>
          <w:rFonts w:ascii="Arial" w:hAnsi="Arial" w:cs="Arial"/>
        </w:rPr>
        <w:t>nincs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ilyen</w:t>
      </w:r>
      <w:proofErr w:type="spellEnd"/>
      <w:r w:rsidRPr="00ED363B">
        <w:rPr>
          <w:rFonts w:ascii="Arial" w:hAnsi="Arial" w:cs="Arial"/>
        </w:rPr>
        <w:t xml:space="preserve"> user, </w:t>
      </w:r>
      <w:proofErr w:type="spellStart"/>
      <w:r w:rsidRPr="00ED363B">
        <w:rPr>
          <w:rFonts w:ascii="Arial" w:hAnsi="Arial" w:cs="Arial"/>
        </w:rPr>
        <w:t>akkor</w:t>
      </w:r>
      <w:proofErr w:type="spellEnd"/>
      <w:r w:rsidRPr="00ED363B">
        <w:rPr>
          <w:rFonts w:ascii="Arial" w:hAnsi="Arial" w:cs="Arial"/>
        </w:rPr>
        <w:t xml:space="preserve"> is 200 OK).</w:t>
      </w:r>
    </w:p>
    <w:p w:rsidR="0038792A" w:rsidRPr="00ED363B" w:rsidRDefault="0038792A" w:rsidP="0038792A">
      <w:pPr>
        <w:jc w:val="center"/>
        <w:rPr>
          <w:rFonts w:ascii="Arial" w:hAnsi="Arial" w:cs="Arial"/>
        </w:rPr>
      </w:pPr>
      <w:r w:rsidRPr="00ED363B">
        <w:rPr>
          <w:rFonts w:ascii="Arial" w:hAnsi="Arial" w:cs="Arial"/>
          <w:noProof/>
        </w:rPr>
        <w:drawing>
          <wp:inline distT="0" distB="0" distL="0" distR="0">
            <wp:extent cx="2923809" cy="1180952"/>
            <wp:effectExtent l="0" t="0" r="0" b="63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w_rese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53" w:rsidRPr="00ED363B" w:rsidRDefault="00C32553" w:rsidP="0038792A">
      <w:pPr>
        <w:rPr>
          <w:rFonts w:ascii="Arial" w:hAnsi="Arial" w:cs="Arial"/>
        </w:rPr>
      </w:pPr>
    </w:p>
    <w:p w:rsidR="00C32553" w:rsidRPr="00ED363B" w:rsidRDefault="00C32553" w:rsidP="00C32553">
      <w:pPr>
        <w:rPr>
          <w:rFonts w:ascii="Arial" w:hAnsi="Arial" w:cs="Arial"/>
        </w:rPr>
      </w:pPr>
      <w:r w:rsidRPr="00ED363B">
        <w:rPr>
          <w:rFonts w:ascii="Arial" w:hAnsi="Arial" w:cs="Arial"/>
        </w:rPr>
        <w:br w:type="page"/>
      </w:r>
    </w:p>
    <w:p w:rsidR="00C32553" w:rsidRPr="00ED363B" w:rsidRDefault="0038792A" w:rsidP="0043323D">
      <w:pPr>
        <w:pStyle w:val="Cmsor1"/>
        <w:rPr>
          <w:rFonts w:ascii="Arial" w:hAnsi="Arial" w:cs="Arial"/>
        </w:rPr>
      </w:pPr>
      <w:bookmarkStart w:id="17" w:name="_Toc207689541"/>
      <w:proofErr w:type="spellStart"/>
      <w:r w:rsidRPr="00ED363B">
        <w:rPr>
          <w:rFonts w:ascii="Arial" w:hAnsi="Arial" w:cs="Arial"/>
        </w:rPr>
        <w:lastRenderedPageBreak/>
        <w:t>Kapcsolatok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összefoglaló</w:t>
      </w:r>
      <w:bookmarkEnd w:id="17"/>
      <w:proofErr w:type="spellEnd"/>
    </w:p>
    <w:p w:rsidR="0038792A" w:rsidRPr="00ED363B" w:rsidRDefault="0038792A" w:rsidP="0038792A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users (1) — (N) </w:t>
      </w:r>
      <w:proofErr w:type="spellStart"/>
      <w:r w:rsidRPr="00ED363B">
        <w:rPr>
          <w:rFonts w:ascii="Arial" w:hAnsi="Arial" w:cs="Arial"/>
        </w:rPr>
        <w:t>favorite_cities</w:t>
      </w:r>
      <w:proofErr w:type="spellEnd"/>
      <w:r w:rsidRPr="00ED363B">
        <w:rPr>
          <w:rFonts w:ascii="Arial" w:hAnsi="Arial" w:cs="Arial"/>
        </w:rPr>
        <w:t xml:space="preserve"> (N) — (1) cities</w:t>
      </w:r>
    </w:p>
    <w:p w:rsidR="0038792A" w:rsidRPr="00ED363B" w:rsidRDefault="0038792A" w:rsidP="0038792A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→ Minden user </w:t>
      </w:r>
      <w:proofErr w:type="spellStart"/>
      <w:r w:rsidRPr="00ED363B">
        <w:rPr>
          <w:rFonts w:ascii="Arial" w:hAnsi="Arial" w:cs="Arial"/>
        </w:rPr>
        <w:t>több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várost</w:t>
      </w:r>
      <w:proofErr w:type="spellEnd"/>
      <w:r w:rsidRPr="00ED363B">
        <w:rPr>
          <w:rFonts w:ascii="Arial" w:hAnsi="Arial" w:cs="Arial"/>
        </w:rPr>
        <w:t xml:space="preserve"> is </w:t>
      </w:r>
      <w:proofErr w:type="spellStart"/>
      <w:r w:rsidRPr="00ED363B">
        <w:rPr>
          <w:rFonts w:ascii="Arial" w:hAnsi="Arial" w:cs="Arial"/>
        </w:rPr>
        <w:t>kedvenchez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adhat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és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egy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városnak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sok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kedvelője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lehet</w:t>
      </w:r>
      <w:proofErr w:type="spellEnd"/>
      <w:r w:rsidRPr="00ED363B">
        <w:rPr>
          <w:rFonts w:ascii="Arial" w:hAnsi="Arial" w:cs="Arial"/>
        </w:rPr>
        <w:t>.</w:t>
      </w:r>
    </w:p>
    <w:p w:rsidR="0038792A" w:rsidRPr="00ED363B" w:rsidRDefault="0038792A" w:rsidP="0038792A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cities (1) — (N) </w:t>
      </w:r>
      <w:proofErr w:type="spellStart"/>
      <w:r w:rsidRPr="00ED363B">
        <w:rPr>
          <w:rFonts w:ascii="Arial" w:hAnsi="Arial" w:cs="Arial"/>
        </w:rPr>
        <w:t>weather_archives</w:t>
      </w:r>
      <w:proofErr w:type="spellEnd"/>
    </w:p>
    <w:p w:rsidR="0038792A" w:rsidRPr="00ED363B" w:rsidRDefault="0038792A" w:rsidP="0038792A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→ </w:t>
      </w:r>
      <w:proofErr w:type="spellStart"/>
      <w:r w:rsidRPr="00ED363B">
        <w:rPr>
          <w:rFonts w:ascii="Arial" w:hAnsi="Arial" w:cs="Arial"/>
        </w:rPr>
        <w:t>Egy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városhoz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tetszőleges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számú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időbélyeges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mérés</w:t>
      </w:r>
      <w:proofErr w:type="spellEnd"/>
      <w:r w:rsidRPr="00ED363B">
        <w:rPr>
          <w:rFonts w:ascii="Arial" w:hAnsi="Arial" w:cs="Arial"/>
        </w:rPr>
        <w:t>/</w:t>
      </w:r>
      <w:proofErr w:type="spellStart"/>
      <w:r w:rsidRPr="00ED363B">
        <w:rPr>
          <w:rFonts w:ascii="Arial" w:hAnsi="Arial" w:cs="Arial"/>
        </w:rPr>
        <w:t>pillanatkép</w:t>
      </w:r>
      <w:proofErr w:type="spellEnd"/>
      <w:r w:rsidRPr="00ED363B">
        <w:rPr>
          <w:rFonts w:ascii="Arial" w:hAnsi="Arial" w:cs="Arial"/>
        </w:rPr>
        <w:t>.</w:t>
      </w:r>
    </w:p>
    <w:p w:rsidR="0038792A" w:rsidRPr="00ED363B" w:rsidRDefault="0038792A" w:rsidP="0038792A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password_resets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lazán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kapcsolódik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a users</w:t>
      </w:r>
      <w:proofErr w:type="spellEnd"/>
      <w:r w:rsidRPr="00ED363B">
        <w:rPr>
          <w:rFonts w:ascii="Arial" w:hAnsi="Arial" w:cs="Arial"/>
        </w:rPr>
        <w:t xml:space="preserve">-höz </w:t>
      </w:r>
      <w:proofErr w:type="spellStart"/>
      <w:r w:rsidRPr="00ED363B">
        <w:rPr>
          <w:rFonts w:ascii="Arial" w:hAnsi="Arial" w:cs="Arial"/>
        </w:rPr>
        <w:t>az</w:t>
      </w:r>
      <w:proofErr w:type="spellEnd"/>
      <w:r w:rsidRPr="00ED363B">
        <w:rPr>
          <w:rFonts w:ascii="Arial" w:hAnsi="Arial" w:cs="Arial"/>
        </w:rPr>
        <w:t xml:space="preserve"> e-mail </w:t>
      </w:r>
      <w:proofErr w:type="spellStart"/>
      <w:r w:rsidRPr="00ED363B">
        <w:rPr>
          <w:rFonts w:ascii="Arial" w:hAnsi="Arial" w:cs="Arial"/>
        </w:rPr>
        <w:t>mezőn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keresztül</w:t>
      </w:r>
      <w:proofErr w:type="spellEnd"/>
      <w:r w:rsidRPr="00ED363B">
        <w:rPr>
          <w:rFonts w:ascii="Arial" w:hAnsi="Arial" w:cs="Arial"/>
        </w:rPr>
        <w:t xml:space="preserve"> (FK </w:t>
      </w:r>
      <w:proofErr w:type="spellStart"/>
      <w:r w:rsidRPr="00ED363B">
        <w:rPr>
          <w:rFonts w:ascii="Arial" w:hAnsi="Arial" w:cs="Arial"/>
        </w:rPr>
        <w:t>nélkül</w:t>
      </w:r>
      <w:proofErr w:type="spellEnd"/>
      <w:r w:rsidRPr="00ED363B">
        <w:rPr>
          <w:rFonts w:ascii="Arial" w:hAnsi="Arial" w:cs="Arial"/>
        </w:rPr>
        <w:t xml:space="preserve">), </w:t>
      </w:r>
      <w:proofErr w:type="spellStart"/>
      <w:r w:rsidRPr="00ED363B">
        <w:rPr>
          <w:rFonts w:ascii="Arial" w:hAnsi="Arial" w:cs="Arial"/>
        </w:rPr>
        <w:t>kizárólag</w:t>
      </w:r>
      <w:proofErr w:type="spellEnd"/>
      <w:r w:rsidRPr="00ED363B">
        <w:rPr>
          <w:rFonts w:ascii="Arial" w:hAnsi="Arial" w:cs="Arial"/>
        </w:rPr>
        <w:t xml:space="preserve"> a reset </w:t>
      </w:r>
      <w:proofErr w:type="spellStart"/>
      <w:r w:rsidRPr="00ED363B">
        <w:rPr>
          <w:rFonts w:ascii="Arial" w:hAnsi="Arial" w:cs="Arial"/>
        </w:rPr>
        <w:t>folyamat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idejére</w:t>
      </w:r>
      <w:proofErr w:type="spellEnd"/>
      <w:r w:rsidRPr="00ED363B">
        <w:rPr>
          <w:rFonts w:ascii="Arial" w:hAnsi="Arial" w:cs="Arial"/>
        </w:rPr>
        <w:t>.</w:t>
      </w:r>
    </w:p>
    <w:p w:rsidR="00C32553" w:rsidRPr="00ED363B" w:rsidRDefault="00C32553" w:rsidP="0043323D">
      <w:pPr>
        <w:pStyle w:val="Cmsor1"/>
        <w:rPr>
          <w:rFonts w:ascii="Arial" w:hAnsi="Arial" w:cs="Arial"/>
        </w:rPr>
      </w:pPr>
      <w:bookmarkStart w:id="18" w:name="_Toc207689542"/>
      <w:proofErr w:type="spellStart"/>
      <w:r w:rsidRPr="00ED363B">
        <w:rPr>
          <w:rFonts w:ascii="Arial" w:hAnsi="Arial" w:cs="Arial"/>
        </w:rPr>
        <w:t>Integritások</w:t>
      </w:r>
      <w:proofErr w:type="spellEnd"/>
      <w:r w:rsidRPr="00ED363B">
        <w:rPr>
          <w:rFonts w:ascii="Arial" w:hAnsi="Arial" w:cs="Arial"/>
        </w:rPr>
        <w:t>:</w:t>
      </w:r>
      <w:bookmarkEnd w:id="18"/>
    </w:p>
    <w:p w:rsidR="00C32553" w:rsidRPr="00ED363B" w:rsidRDefault="00C32553" w:rsidP="00C32553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Egyediség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users.email</w:t>
      </w:r>
      <w:proofErr w:type="spellEnd"/>
      <w:r w:rsidRPr="00ED363B">
        <w:rPr>
          <w:rFonts w:ascii="Arial" w:hAnsi="Arial" w:cs="Arial"/>
        </w:rPr>
        <w:t xml:space="preserve"> UNIQUE; </w:t>
      </w:r>
      <w:proofErr w:type="spellStart"/>
      <w:r w:rsidRPr="00ED363B">
        <w:rPr>
          <w:rFonts w:ascii="Arial" w:hAnsi="Arial" w:cs="Arial"/>
        </w:rPr>
        <w:t>városok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duplikációjának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megakadályozása</w:t>
      </w:r>
      <w:proofErr w:type="spellEnd"/>
      <w:r w:rsidRPr="00ED363B">
        <w:rPr>
          <w:rFonts w:ascii="Arial" w:hAnsi="Arial" w:cs="Arial"/>
        </w:rPr>
        <w:t xml:space="preserve"> cities-ben (</w:t>
      </w:r>
      <w:proofErr w:type="spellStart"/>
      <w:r w:rsidRPr="00ED363B">
        <w:rPr>
          <w:rFonts w:ascii="Arial" w:hAnsi="Arial" w:cs="Arial"/>
        </w:rPr>
        <w:t>legalább</w:t>
      </w:r>
      <w:proofErr w:type="spellEnd"/>
      <w:r w:rsidRPr="00ED363B">
        <w:rPr>
          <w:rFonts w:ascii="Arial" w:hAnsi="Arial" w:cs="Arial"/>
        </w:rPr>
        <w:t xml:space="preserve"> UNIQUE(</w:t>
      </w:r>
      <w:proofErr w:type="spellStart"/>
      <w:r w:rsidRPr="00ED363B">
        <w:rPr>
          <w:rFonts w:ascii="Arial" w:hAnsi="Arial" w:cs="Arial"/>
        </w:rPr>
        <w:t>lat,lon</w:t>
      </w:r>
      <w:proofErr w:type="spellEnd"/>
      <w:r w:rsidRPr="00ED363B">
        <w:rPr>
          <w:rFonts w:ascii="Arial" w:hAnsi="Arial" w:cs="Arial"/>
        </w:rPr>
        <w:t>)).</w:t>
      </w:r>
    </w:p>
    <w:p w:rsidR="00C32553" w:rsidRPr="00ED363B" w:rsidRDefault="00C32553" w:rsidP="00C32553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Kedvencek</w:t>
      </w:r>
      <w:proofErr w:type="spellEnd"/>
      <w:r w:rsidRPr="00ED363B">
        <w:rPr>
          <w:rFonts w:ascii="Arial" w:hAnsi="Arial" w:cs="Arial"/>
        </w:rPr>
        <w:t>: PRIMARY KEY (</w:t>
      </w:r>
      <w:proofErr w:type="spellStart"/>
      <w:r w:rsidRPr="00ED363B">
        <w:rPr>
          <w:rFonts w:ascii="Arial" w:hAnsi="Arial" w:cs="Arial"/>
        </w:rPr>
        <w:t>user_id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city_id</w:t>
      </w:r>
      <w:proofErr w:type="spellEnd"/>
      <w:r w:rsidRPr="00ED363B">
        <w:rPr>
          <w:rFonts w:ascii="Arial" w:hAnsi="Arial" w:cs="Arial"/>
        </w:rPr>
        <w:t xml:space="preserve">) → </w:t>
      </w:r>
      <w:proofErr w:type="spellStart"/>
      <w:r w:rsidRPr="00ED363B">
        <w:rPr>
          <w:rFonts w:ascii="Arial" w:hAnsi="Arial" w:cs="Arial"/>
        </w:rPr>
        <w:t>ugyanazt</w:t>
      </w:r>
      <w:proofErr w:type="spellEnd"/>
      <w:r w:rsidRPr="00ED363B">
        <w:rPr>
          <w:rFonts w:ascii="Arial" w:hAnsi="Arial" w:cs="Arial"/>
        </w:rPr>
        <w:t xml:space="preserve"> a </w:t>
      </w:r>
      <w:proofErr w:type="spellStart"/>
      <w:r w:rsidRPr="00ED363B">
        <w:rPr>
          <w:rFonts w:ascii="Arial" w:hAnsi="Arial" w:cs="Arial"/>
        </w:rPr>
        <w:t>várost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nem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lehet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többször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felvenni</w:t>
      </w:r>
      <w:proofErr w:type="spellEnd"/>
      <w:r w:rsidRPr="00ED363B">
        <w:rPr>
          <w:rFonts w:ascii="Arial" w:hAnsi="Arial" w:cs="Arial"/>
        </w:rPr>
        <w:t>.</w:t>
      </w:r>
    </w:p>
    <w:p w:rsidR="00C32553" w:rsidRPr="00ED363B" w:rsidRDefault="00C32553" w:rsidP="00C32553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 FK-k </w:t>
      </w:r>
      <w:proofErr w:type="spellStart"/>
      <w:r w:rsidRPr="00ED363B">
        <w:rPr>
          <w:rFonts w:ascii="Arial" w:hAnsi="Arial" w:cs="Arial"/>
        </w:rPr>
        <w:t>és</w:t>
      </w:r>
      <w:proofErr w:type="spellEnd"/>
      <w:r w:rsidRPr="00ED363B">
        <w:rPr>
          <w:rFonts w:ascii="Arial" w:hAnsi="Arial" w:cs="Arial"/>
        </w:rPr>
        <w:t xml:space="preserve"> CASCADE:</w:t>
      </w:r>
    </w:p>
    <w:p w:rsidR="00C32553" w:rsidRPr="00ED363B" w:rsidRDefault="00C32553" w:rsidP="00C32553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favorite_cities.user_id</w:t>
      </w:r>
      <w:proofErr w:type="spellEnd"/>
      <w:r w:rsidRPr="00ED363B">
        <w:rPr>
          <w:rFonts w:ascii="Arial" w:hAnsi="Arial" w:cs="Arial"/>
        </w:rPr>
        <w:t xml:space="preserve"> → users.id (ON DELETE CASCADE)</w:t>
      </w:r>
    </w:p>
    <w:p w:rsidR="00C32553" w:rsidRPr="00ED363B" w:rsidRDefault="00C32553" w:rsidP="00C32553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favorite_cities.city_id</w:t>
      </w:r>
      <w:proofErr w:type="spellEnd"/>
      <w:r w:rsidRPr="00ED363B">
        <w:rPr>
          <w:rFonts w:ascii="Arial" w:hAnsi="Arial" w:cs="Arial"/>
        </w:rPr>
        <w:t xml:space="preserve"> → cities.id (ON DELETE CASCADE)</w:t>
      </w:r>
    </w:p>
    <w:p w:rsidR="00C32553" w:rsidRPr="00ED363B" w:rsidRDefault="00C32553" w:rsidP="00C32553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weather_archives.city_id</w:t>
      </w:r>
      <w:proofErr w:type="spellEnd"/>
      <w:r w:rsidRPr="00ED363B">
        <w:rPr>
          <w:rFonts w:ascii="Arial" w:hAnsi="Arial" w:cs="Arial"/>
        </w:rPr>
        <w:t xml:space="preserve"> → cities.id (ON DELETE CASCADE)</w:t>
      </w:r>
    </w:p>
    <w:p w:rsidR="00C32553" w:rsidRPr="00ED363B" w:rsidRDefault="00C32553" w:rsidP="00C32553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Jogosultság-ellenőrzés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archívum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olvasás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csak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olyan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city_id</w:t>
      </w:r>
      <w:proofErr w:type="spellEnd"/>
      <w:r w:rsidRPr="00ED363B">
        <w:rPr>
          <w:rFonts w:ascii="Arial" w:hAnsi="Arial" w:cs="Arial"/>
        </w:rPr>
        <w:t xml:space="preserve">-re, </w:t>
      </w:r>
      <w:proofErr w:type="spellStart"/>
      <w:r w:rsidRPr="00ED363B">
        <w:rPr>
          <w:rFonts w:ascii="Arial" w:hAnsi="Arial" w:cs="Arial"/>
        </w:rPr>
        <w:t>ami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az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adott</w:t>
      </w:r>
      <w:proofErr w:type="spellEnd"/>
      <w:r w:rsidRPr="00ED363B">
        <w:rPr>
          <w:rFonts w:ascii="Arial" w:hAnsi="Arial" w:cs="Arial"/>
        </w:rPr>
        <w:t xml:space="preserve"> user </w:t>
      </w:r>
      <w:proofErr w:type="spellStart"/>
      <w:r w:rsidRPr="00ED363B">
        <w:rPr>
          <w:rFonts w:ascii="Arial" w:hAnsi="Arial" w:cs="Arial"/>
        </w:rPr>
        <w:t>kedvence</w:t>
      </w:r>
      <w:proofErr w:type="spellEnd"/>
      <w:r w:rsidRPr="00ED363B">
        <w:rPr>
          <w:rFonts w:ascii="Arial" w:hAnsi="Arial" w:cs="Arial"/>
        </w:rPr>
        <w:t>.</w:t>
      </w:r>
    </w:p>
    <w:p w:rsidR="00C32553" w:rsidRPr="00ED363B" w:rsidRDefault="00C32553" w:rsidP="00C32553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Jelszókezelés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users.password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bcrypt</w:t>
      </w:r>
      <w:proofErr w:type="spellEnd"/>
      <w:r w:rsidRPr="00ED363B">
        <w:rPr>
          <w:rFonts w:ascii="Arial" w:hAnsi="Arial" w:cs="Arial"/>
        </w:rPr>
        <w:t xml:space="preserve"> hash; reset token </w:t>
      </w:r>
      <w:proofErr w:type="spellStart"/>
      <w:r w:rsidRPr="00ED363B">
        <w:rPr>
          <w:rFonts w:ascii="Arial" w:hAnsi="Arial" w:cs="Arial"/>
        </w:rPr>
        <w:t>érvényesség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és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törlés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felhasználás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után</w:t>
      </w:r>
      <w:proofErr w:type="spellEnd"/>
      <w:r w:rsidRPr="00ED363B">
        <w:rPr>
          <w:rFonts w:ascii="Arial" w:hAnsi="Arial" w:cs="Arial"/>
        </w:rPr>
        <w:t>.</w:t>
      </w:r>
    </w:p>
    <w:p w:rsidR="00C32553" w:rsidRPr="00ED363B" w:rsidRDefault="00C32553" w:rsidP="00C32553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Indexek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megfelelő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indexek</w:t>
      </w:r>
      <w:proofErr w:type="spellEnd"/>
      <w:r w:rsidRPr="00ED363B">
        <w:rPr>
          <w:rFonts w:ascii="Arial" w:hAnsi="Arial" w:cs="Arial"/>
        </w:rPr>
        <w:t xml:space="preserve"> a </w:t>
      </w:r>
      <w:proofErr w:type="spellStart"/>
      <w:r w:rsidRPr="00ED363B">
        <w:rPr>
          <w:rFonts w:ascii="Arial" w:hAnsi="Arial" w:cs="Arial"/>
        </w:rPr>
        <w:t>gyakori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műveletekhez</w:t>
      </w:r>
      <w:proofErr w:type="spellEnd"/>
      <w:r w:rsidRPr="00ED363B">
        <w:rPr>
          <w:rFonts w:ascii="Arial" w:hAnsi="Arial" w:cs="Arial"/>
        </w:rPr>
        <w:t xml:space="preserve"> (</w:t>
      </w:r>
      <w:proofErr w:type="spellStart"/>
      <w:r w:rsidRPr="00ED363B">
        <w:rPr>
          <w:rFonts w:ascii="Arial" w:hAnsi="Arial" w:cs="Arial"/>
        </w:rPr>
        <w:t>kedvencek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listázása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archívum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lekérés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népszerűség</w:t>
      </w:r>
      <w:proofErr w:type="spellEnd"/>
      <w:r w:rsidRPr="00ED363B">
        <w:rPr>
          <w:rFonts w:ascii="Arial" w:hAnsi="Arial" w:cs="Arial"/>
        </w:rPr>
        <w:t>).</w:t>
      </w:r>
    </w:p>
    <w:p w:rsidR="00C32553" w:rsidRPr="00ED363B" w:rsidRDefault="00C32553" w:rsidP="00C32553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Időbélyegek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created_at</w:t>
      </w:r>
      <w:proofErr w:type="spellEnd"/>
      <w:r w:rsidRPr="00ED363B">
        <w:rPr>
          <w:rFonts w:ascii="Arial" w:hAnsi="Arial" w:cs="Arial"/>
        </w:rPr>
        <w:t xml:space="preserve"> / </w:t>
      </w:r>
      <w:proofErr w:type="spellStart"/>
      <w:r w:rsidRPr="00ED363B">
        <w:rPr>
          <w:rFonts w:ascii="Arial" w:hAnsi="Arial" w:cs="Arial"/>
        </w:rPr>
        <w:t>collected_at</w:t>
      </w:r>
      <w:proofErr w:type="spellEnd"/>
      <w:r w:rsidRPr="00ED363B">
        <w:rPr>
          <w:rFonts w:ascii="Arial" w:hAnsi="Arial" w:cs="Arial"/>
        </w:rPr>
        <w:t xml:space="preserve"> a </w:t>
      </w:r>
      <w:proofErr w:type="spellStart"/>
      <w:r w:rsidRPr="00ED363B">
        <w:rPr>
          <w:rFonts w:ascii="Arial" w:hAnsi="Arial" w:cs="Arial"/>
        </w:rPr>
        <w:t>visszakereshetőséghez</w:t>
      </w:r>
      <w:proofErr w:type="spellEnd"/>
      <w:r w:rsidRPr="00ED363B">
        <w:rPr>
          <w:rFonts w:ascii="Arial" w:hAnsi="Arial" w:cs="Arial"/>
        </w:rPr>
        <w:t>.</w:t>
      </w:r>
    </w:p>
    <w:p w:rsidR="00C32553" w:rsidRPr="00ED363B" w:rsidRDefault="00C32553" w:rsidP="00C32553">
      <w:pPr>
        <w:rPr>
          <w:rFonts w:ascii="Arial" w:hAnsi="Arial" w:cs="Arial"/>
        </w:rPr>
      </w:pPr>
    </w:p>
    <w:p w:rsidR="00C32553" w:rsidRPr="00ED363B" w:rsidRDefault="00C32553" w:rsidP="00C32553">
      <w:pPr>
        <w:rPr>
          <w:rFonts w:ascii="Arial" w:hAnsi="Arial" w:cs="Arial"/>
        </w:rPr>
      </w:pPr>
      <w:r w:rsidRPr="00ED363B">
        <w:rPr>
          <w:rFonts w:ascii="Arial" w:hAnsi="Arial" w:cs="Arial"/>
        </w:rPr>
        <w:br w:type="page"/>
      </w:r>
    </w:p>
    <w:p w:rsidR="00C32553" w:rsidRPr="00ED363B" w:rsidRDefault="00C32553" w:rsidP="0043323D">
      <w:pPr>
        <w:pStyle w:val="Cmsor1"/>
        <w:rPr>
          <w:rFonts w:ascii="Arial" w:hAnsi="Arial" w:cs="Arial"/>
        </w:rPr>
      </w:pPr>
      <w:bookmarkStart w:id="19" w:name="_Toc207689543"/>
      <w:r w:rsidRPr="00ED363B">
        <w:rPr>
          <w:rFonts w:ascii="Arial" w:hAnsi="Arial" w:cs="Arial"/>
        </w:rPr>
        <w:lastRenderedPageBreak/>
        <w:t xml:space="preserve">API </w:t>
      </w:r>
      <w:proofErr w:type="spellStart"/>
      <w:r w:rsidRPr="00ED363B">
        <w:rPr>
          <w:rFonts w:ascii="Arial" w:hAnsi="Arial" w:cs="Arial"/>
        </w:rPr>
        <w:t>tesztek</w:t>
      </w:r>
      <w:bookmarkEnd w:id="19"/>
      <w:proofErr w:type="spellEnd"/>
    </w:p>
    <w:p w:rsidR="00C32553" w:rsidRPr="00ED363B" w:rsidRDefault="00C32553" w:rsidP="0043323D">
      <w:pPr>
        <w:pStyle w:val="Cmsor2"/>
        <w:rPr>
          <w:rFonts w:ascii="Arial" w:hAnsi="Arial" w:cs="Arial"/>
        </w:rPr>
      </w:pPr>
      <w:bookmarkStart w:id="20" w:name="_Toc207689544"/>
      <w:r w:rsidRPr="00ED363B">
        <w:rPr>
          <w:rFonts w:ascii="Arial" w:hAnsi="Arial" w:cs="Arial"/>
        </w:rPr>
        <w:t>Auth</w:t>
      </w:r>
      <w:bookmarkEnd w:id="20"/>
    </w:p>
    <w:p w:rsidR="00C32553" w:rsidRPr="00ED363B" w:rsidRDefault="00C32553" w:rsidP="00C32553">
      <w:pPr>
        <w:rPr>
          <w:rFonts w:ascii="Arial" w:hAnsi="Arial" w:cs="Arial"/>
        </w:rPr>
      </w:pPr>
      <w:r w:rsidRPr="00ED363B">
        <w:rPr>
          <w:rFonts w:ascii="Arial" w:hAnsi="Arial" w:cs="Arial"/>
        </w:rPr>
        <w:t>POST /auth/register</w:t>
      </w:r>
    </w:p>
    <w:p w:rsidR="00C32553" w:rsidRPr="00ED363B" w:rsidRDefault="00C32553" w:rsidP="00C32553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URL: </w:t>
      </w:r>
      <w:hyperlink r:id="rId15" w:history="1">
        <w:r w:rsidR="0067265E" w:rsidRPr="00ED363B">
          <w:rPr>
            <w:rStyle w:val="Hiperhivatkozs"/>
            <w:rFonts w:ascii="Arial" w:hAnsi="Arial" w:cs="Arial"/>
          </w:rPr>
          <w:t>https://boys.stud.vts.su.ac.rs/weather-app/backend/api/auth/register</w:t>
        </w:r>
      </w:hyperlink>
    </w:p>
    <w:p w:rsidR="0067265E" w:rsidRPr="00ED363B" w:rsidRDefault="0067265E" w:rsidP="00C32553">
      <w:pPr>
        <w:rPr>
          <w:rFonts w:ascii="Arial" w:hAnsi="Arial" w:cs="Arial"/>
        </w:rPr>
      </w:pPr>
      <w:r w:rsidRPr="00ED363B">
        <w:rPr>
          <w:rFonts w:ascii="Arial" w:hAnsi="Arial" w:cs="Arial"/>
        </w:rPr>
        <w:t>Json body: {"email":"test.user+1@example.com","password":"Asdasd123!"}</w:t>
      </w:r>
    </w:p>
    <w:p w:rsidR="0067265E" w:rsidRPr="00ED363B" w:rsidRDefault="0067265E" w:rsidP="00C32553">
      <w:pPr>
        <w:rPr>
          <w:rFonts w:ascii="Arial" w:hAnsi="Arial" w:cs="Arial"/>
        </w:rPr>
      </w:pPr>
      <w:r w:rsidRPr="00ED363B">
        <w:rPr>
          <w:rFonts w:ascii="Arial" w:hAnsi="Arial" w:cs="Arial"/>
          <w:noProof/>
        </w:rPr>
        <w:drawing>
          <wp:inline distT="0" distB="0" distL="0" distR="0">
            <wp:extent cx="5476190" cy="971429"/>
            <wp:effectExtent l="0" t="0" r="0" b="63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1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5E" w:rsidRPr="00ED363B" w:rsidRDefault="0067265E" w:rsidP="00C32553">
      <w:pPr>
        <w:rPr>
          <w:rFonts w:ascii="Arial" w:hAnsi="Arial" w:cs="Arial"/>
        </w:rPr>
      </w:pPr>
    </w:p>
    <w:p w:rsidR="0067265E" w:rsidRPr="00ED363B" w:rsidRDefault="0067265E" w:rsidP="00C32553">
      <w:pPr>
        <w:rPr>
          <w:rFonts w:ascii="Arial" w:hAnsi="Arial" w:cs="Arial"/>
        </w:rPr>
      </w:pPr>
      <w:r w:rsidRPr="00ED363B">
        <w:rPr>
          <w:rFonts w:ascii="Arial" w:hAnsi="Arial" w:cs="Arial"/>
        </w:rPr>
        <w:t>POST /auth/login</w:t>
      </w:r>
    </w:p>
    <w:p w:rsidR="0067265E" w:rsidRPr="00ED363B" w:rsidRDefault="0067265E" w:rsidP="00C32553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URL: </w:t>
      </w:r>
      <w:hyperlink r:id="rId17" w:history="1">
        <w:r w:rsidRPr="00ED363B">
          <w:rPr>
            <w:rStyle w:val="Hiperhivatkozs"/>
            <w:rFonts w:ascii="Arial" w:hAnsi="Arial" w:cs="Arial"/>
          </w:rPr>
          <w:t>https://boys.stud.vts.su.ac.rs/weather-app/backend/api/auth/login</w:t>
        </w:r>
      </w:hyperlink>
    </w:p>
    <w:p w:rsidR="0067265E" w:rsidRPr="00ED363B" w:rsidRDefault="0067265E" w:rsidP="00C32553">
      <w:pPr>
        <w:rPr>
          <w:rFonts w:ascii="Arial" w:hAnsi="Arial" w:cs="Arial"/>
        </w:rPr>
      </w:pPr>
      <w:r w:rsidRPr="00ED363B">
        <w:rPr>
          <w:rFonts w:ascii="Arial" w:hAnsi="Arial" w:cs="Arial"/>
        </w:rPr>
        <w:t>Json body: {"email":"test.user+1@example.com","password":"Asdasd123!"}</w:t>
      </w:r>
    </w:p>
    <w:p w:rsidR="0067265E" w:rsidRPr="00ED363B" w:rsidRDefault="0067265E" w:rsidP="00C32553">
      <w:pPr>
        <w:rPr>
          <w:rFonts w:ascii="Arial" w:hAnsi="Arial" w:cs="Arial"/>
        </w:rPr>
      </w:pPr>
      <w:r w:rsidRPr="00ED363B">
        <w:rPr>
          <w:rFonts w:ascii="Arial" w:hAnsi="Arial" w:cs="Arial"/>
          <w:noProof/>
        </w:rPr>
        <w:drawing>
          <wp:inline distT="0" distB="0" distL="0" distR="0">
            <wp:extent cx="5486400" cy="1969135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11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D46" w:rsidRPr="00ED363B" w:rsidRDefault="00012D46" w:rsidP="00C32553">
      <w:pPr>
        <w:rPr>
          <w:rFonts w:ascii="Arial" w:hAnsi="Arial" w:cs="Arial"/>
        </w:rPr>
      </w:pPr>
    </w:p>
    <w:p w:rsidR="00012D46" w:rsidRPr="00ED363B" w:rsidRDefault="00012D46" w:rsidP="00C32553">
      <w:pPr>
        <w:rPr>
          <w:rFonts w:ascii="Arial" w:hAnsi="Arial" w:cs="Arial"/>
        </w:rPr>
      </w:pPr>
    </w:p>
    <w:p w:rsidR="00012D46" w:rsidRPr="00ED363B" w:rsidRDefault="00012D46" w:rsidP="00012D46">
      <w:pPr>
        <w:rPr>
          <w:rFonts w:ascii="Arial" w:hAnsi="Arial" w:cs="Arial"/>
        </w:rPr>
      </w:pPr>
      <w:r w:rsidRPr="00ED363B">
        <w:rPr>
          <w:rFonts w:ascii="Arial" w:hAnsi="Arial" w:cs="Arial"/>
        </w:rPr>
        <w:br w:type="page"/>
      </w:r>
    </w:p>
    <w:p w:rsidR="00012D46" w:rsidRPr="00ED363B" w:rsidRDefault="00012D46" w:rsidP="00C32553">
      <w:pPr>
        <w:rPr>
          <w:rFonts w:ascii="Arial" w:hAnsi="Arial" w:cs="Arial"/>
        </w:rPr>
      </w:pPr>
    </w:p>
    <w:p w:rsidR="0067265E" w:rsidRPr="00ED363B" w:rsidRDefault="00012D46" w:rsidP="00C32553">
      <w:pPr>
        <w:rPr>
          <w:rFonts w:ascii="Arial" w:hAnsi="Arial" w:cs="Arial"/>
        </w:rPr>
      </w:pPr>
      <w:r w:rsidRPr="00ED363B">
        <w:rPr>
          <w:rFonts w:ascii="Arial" w:hAnsi="Arial" w:cs="Arial"/>
        </w:rPr>
        <w:t>POST /auth/forgot-password</w:t>
      </w:r>
    </w:p>
    <w:p w:rsidR="00012D46" w:rsidRPr="00ED363B" w:rsidRDefault="00012D46" w:rsidP="00C32553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URL: </w:t>
      </w:r>
      <w:hyperlink r:id="rId19" w:history="1">
        <w:r w:rsidRPr="00ED363B">
          <w:rPr>
            <w:rStyle w:val="Hiperhivatkozs"/>
            <w:rFonts w:ascii="Arial" w:hAnsi="Arial" w:cs="Arial"/>
          </w:rPr>
          <w:t>https://boys.stud.vts.su.ac.rs/weather-app/backend/api/auth/forgot-password</w:t>
        </w:r>
      </w:hyperlink>
    </w:p>
    <w:p w:rsidR="00012D46" w:rsidRPr="00ED363B" w:rsidRDefault="00012D46" w:rsidP="00C32553">
      <w:pPr>
        <w:rPr>
          <w:rFonts w:ascii="Arial" w:hAnsi="Arial" w:cs="Arial"/>
        </w:rPr>
      </w:pPr>
      <w:r w:rsidRPr="00ED363B">
        <w:rPr>
          <w:rFonts w:ascii="Arial" w:hAnsi="Arial" w:cs="Arial"/>
        </w:rPr>
        <w:t>Json body: {"email":"test.user+1@example.com"}</w:t>
      </w:r>
    </w:p>
    <w:p w:rsidR="00012D46" w:rsidRPr="00ED363B" w:rsidRDefault="00012D46" w:rsidP="00C32553">
      <w:pPr>
        <w:rPr>
          <w:rFonts w:ascii="Arial" w:hAnsi="Arial" w:cs="Arial"/>
        </w:rPr>
      </w:pPr>
      <w:r w:rsidRPr="00ED363B">
        <w:rPr>
          <w:rFonts w:ascii="Arial" w:hAnsi="Arial" w:cs="Arial"/>
          <w:noProof/>
        </w:rPr>
        <w:drawing>
          <wp:inline distT="0" distB="0" distL="0" distR="0">
            <wp:extent cx="5486400" cy="935355"/>
            <wp:effectExtent l="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11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D50" w:rsidRPr="00ED363B" w:rsidRDefault="00395D50" w:rsidP="00C32553">
      <w:pPr>
        <w:rPr>
          <w:rFonts w:ascii="Arial" w:hAnsi="Arial" w:cs="Arial"/>
        </w:rPr>
      </w:pPr>
    </w:p>
    <w:p w:rsidR="00395D50" w:rsidRPr="00ED363B" w:rsidRDefault="00395D50" w:rsidP="00395D50">
      <w:pPr>
        <w:rPr>
          <w:rFonts w:ascii="Arial" w:hAnsi="Arial" w:cs="Arial"/>
        </w:rPr>
      </w:pPr>
      <w:r w:rsidRPr="00ED363B">
        <w:rPr>
          <w:rFonts w:ascii="Arial" w:hAnsi="Arial" w:cs="Arial"/>
        </w:rPr>
        <w:br w:type="page"/>
      </w:r>
    </w:p>
    <w:p w:rsidR="00012D46" w:rsidRPr="00ED363B" w:rsidRDefault="00B036B8" w:rsidP="0043323D">
      <w:pPr>
        <w:pStyle w:val="Cmsor1"/>
        <w:rPr>
          <w:rFonts w:ascii="Arial" w:hAnsi="Arial" w:cs="Arial"/>
        </w:rPr>
      </w:pPr>
      <w:bookmarkStart w:id="21" w:name="_Toc207689545"/>
      <w:proofErr w:type="spellStart"/>
      <w:r w:rsidRPr="00ED363B">
        <w:rPr>
          <w:rFonts w:ascii="Arial" w:hAnsi="Arial" w:cs="Arial"/>
        </w:rPr>
        <w:lastRenderedPageBreak/>
        <w:t>Piackutatás</w:t>
      </w:r>
      <w:bookmarkEnd w:id="21"/>
      <w:proofErr w:type="spellEnd"/>
    </w:p>
    <w:p w:rsidR="00B036B8" w:rsidRPr="00ED363B" w:rsidRDefault="00B036B8" w:rsidP="0043323D">
      <w:pPr>
        <w:pStyle w:val="Cmsor2"/>
        <w:rPr>
          <w:rFonts w:ascii="Arial" w:hAnsi="Arial" w:cs="Arial"/>
        </w:rPr>
      </w:pPr>
      <w:bookmarkStart w:id="22" w:name="_Toc207689546"/>
      <w:proofErr w:type="spellStart"/>
      <w:r w:rsidRPr="00ED363B">
        <w:rPr>
          <w:rFonts w:ascii="Arial" w:hAnsi="Arial" w:cs="Arial"/>
        </w:rPr>
        <w:t>Vizsgált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rendszerek</w:t>
      </w:r>
      <w:bookmarkEnd w:id="22"/>
      <w:proofErr w:type="spellEnd"/>
    </w:p>
    <w:p w:rsidR="00B036B8" w:rsidRPr="00ED363B" w:rsidRDefault="00B036B8" w:rsidP="00B036B8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Időkép</w:t>
      </w:r>
      <w:proofErr w:type="spellEnd"/>
      <w:r w:rsidRPr="00ED363B">
        <w:rPr>
          <w:rFonts w:ascii="Arial" w:hAnsi="Arial" w:cs="Arial"/>
        </w:rPr>
        <w:t xml:space="preserve"> (idokep.hu)</w:t>
      </w:r>
    </w:p>
    <w:p w:rsidR="00B036B8" w:rsidRPr="00ED363B" w:rsidRDefault="00B036B8" w:rsidP="00B036B8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Funkciók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részletes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előrejelzés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radarképek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riasztások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közösségi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fotók</w:t>
      </w:r>
      <w:proofErr w:type="spellEnd"/>
      <w:r w:rsidRPr="00ED363B">
        <w:rPr>
          <w:rFonts w:ascii="Arial" w:hAnsi="Arial" w:cs="Arial"/>
        </w:rPr>
        <w:t>.</w:t>
      </w:r>
    </w:p>
    <w:p w:rsidR="00B036B8" w:rsidRPr="00ED363B" w:rsidRDefault="00B036B8" w:rsidP="00B036B8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Előnyök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nagyon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részletes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széles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körben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ismert</w:t>
      </w:r>
      <w:proofErr w:type="spellEnd"/>
      <w:r w:rsidRPr="00ED363B">
        <w:rPr>
          <w:rFonts w:ascii="Arial" w:hAnsi="Arial" w:cs="Arial"/>
        </w:rPr>
        <w:t xml:space="preserve">; </w:t>
      </w:r>
      <w:proofErr w:type="spellStart"/>
      <w:r w:rsidRPr="00ED363B">
        <w:rPr>
          <w:rFonts w:ascii="Arial" w:hAnsi="Arial" w:cs="Arial"/>
        </w:rPr>
        <w:t>valós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idejű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radarkép</w:t>
      </w:r>
      <w:proofErr w:type="spellEnd"/>
      <w:r w:rsidRPr="00ED363B">
        <w:rPr>
          <w:rFonts w:ascii="Arial" w:hAnsi="Arial" w:cs="Arial"/>
        </w:rPr>
        <w:t>.</w:t>
      </w:r>
    </w:p>
    <w:p w:rsidR="00B036B8" w:rsidRPr="00ED363B" w:rsidRDefault="00B036B8" w:rsidP="00B036B8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Hátrányok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reklámokkal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túlzsúfolt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lassabb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betöltés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mobilon</w:t>
      </w:r>
      <w:proofErr w:type="spellEnd"/>
      <w:r w:rsidRPr="00ED363B">
        <w:rPr>
          <w:rFonts w:ascii="Arial" w:hAnsi="Arial" w:cs="Arial"/>
        </w:rPr>
        <w:t>.</w:t>
      </w:r>
    </w:p>
    <w:p w:rsidR="00B036B8" w:rsidRPr="00ED363B" w:rsidRDefault="00B036B8" w:rsidP="00B036B8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Köpönyeg</w:t>
      </w:r>
      <w:proofErr w:type="spellEnd"/>
      <w:r w:rsidRPr="00ED363B">
        <w:rPr>
          <w:rFonts w:ascii="Arial" w:hAnsi="Arial" w:cs="Arial"/>
        </w:rPr>
        <w:t xml:space="preserve"> (koponyeg.hu)</w:t>
      </w:r>
    </w:p>
    <w:p w:rsidR="00B036B8" w:rsidRPr="00ED363B" w:rsidRDefault="00B036B8" w:rsidP="00B036B8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Funkciók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rövid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és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hosszú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távú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előrejelzés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hőtérképek</w:t>
      </w:r>
      <w:proofErr w:type="spellEnd"/>
      <w:r w:rsidRPr="00ED363B">
        <w:rPr>
          <w:rFonts w:ascii="Arial" w:hAnsi="Arial" w:cs="Arial"/>
        </w:rPr>
        <w:t>.</w:t>
      </w:r>
    </w:p>
    <w:p w:rsidR="00B036B8" w:rsidRPr="00ED363B" w:rsidRDefault="00B036B8" w:rsidP="00B036B8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Előnyök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egyszerű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kereső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gyors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alapadatok</w:t>
      </w:r>
      <w:proofErr w:type="spellEnd"/>
      <w:r w:rsidRPr="00ED363B">
        <w:rPr>
          <w:rFonts w:ascii="Arial" w:hAnsi="Arial" w:cs="Arial"/>
        </w:rPr>
        <w:t>.</w:t>
      </w:r>
    </w:p>
    <w:p w:rsidR="00B036B8" w:rsidRPr="00ED363B" w:rsidRDefault="00B036B8" w:rsidP="00B036B8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Hátrányok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kevesebb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testreszabás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kevésbé</w:t>
      </w:r>
      <w:proofErr w:type="spellEnd"/>
      <w:r w:rsidRPr="00ED363B">
        <w:rPr>
          <w:rFonts w:ascii="Arial" w:hAnsi="Arial" w:cs="Arial"/>
        </w:rPr>
        <w:t xml:space="preserve"> modern </w:t>
      </w:r>
      <w:proofErr w:type="spellStart"/>
      <w:r w:rsidRPr="00ED363B">
        <w:rPr>
          <w:rFonts w:ascii="Arial" w:hAnsi="Arial" w:cs="Arial"/>
        </w:rPr>
        <w:t>mobilos</w:t>
      </w:r>
      <w:proofErr w:type="spellEnd"/>
      <w:r w:rsidRPr="00ED363B">
        <w:rPr>
          <w:rFonts w:ascii="Arial" w:hAnsi="Arial" w:cs="Arial"/>
        </w:rPr>
        <w:t xml:space="preserve"> UX.</w:t>
      </w:r>
    </w:p>
    <w:p w:rsidR="00B036B8" w:rsidRPr="00ED363B" w:rsidRDefault="00B036B8" w:rsidP="00B036B8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AccuWeather (accuweather.com, </w:t>
      </w:r>
      <w:proofErr w:type="spellStart"/>
      <w:r w:rsidRPr="00ED363B">
        <w:rPr>
          <w:rFonts w:ascii="Arial" w:hAnsi="Arial" w:cs="Arial"/>
        </w:rPr>
        <w:t>mobilapp</w:t>
      </w:r>
      <w:proofErr w:type="spellEnd"/>
      <w:r w:rsidRPr="00ED363B">
        <w:rPr>
          <w:rFonts w:ascii="Arial" w:hAnsi="Arial" w:cs="Arial"/>
        </w:rPr>
        <w:t>)</w:t>
      </w:r>
    </w:p>
    <w:p w:rsidR="00B036B8" w:rsidRPr="00ED363B" w:rsidRDefault="00B036B8" w:rsidP="00B036B8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Funkciók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részletes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óránkénti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előrejelzés</w:t>
      </w:r>
      <w:proofErr w:type="spellEnd"/>
      <w:r w:rsidRPr="00ED363B">
        <w:rPr>
          <w:rFonts w:ascii="Arial" w:hAnsi="Arial" w:cs="Arial"/>
        </w:rPr>
        <w:t xml:space="preserve">, push </w:t>
      </w:r>
      <w:proofErr w:type="spellStart"/>
      <w:r w:rsidRPr="00ED363B">
        <w:rPr>
          <w:rFonts w:ascii="Arial" w:hAnsi="Arial" w:cs="Arial"/>
        </w:rPr>
        <w:t>értesítések</w:t>
      </w:r>
      <w:proofErr w:type="spellEnd"/>
      <w:r w:rsidRPr="00ED363B">
        <w:rPr>
          <w:rFonts w:ascii="Arial" w:hAnsi="Arial" w:cs="Arial"/>
        </w:rPr>
        <w:t>, radar.</w:t>
      </w:r>
    </w:p>
    <w:p w:rsidR="00B036B8" w:rsidRPr="00ED363B" w:rsidRDefault="00B036B8" w:rsidP="00B036B8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Előnyök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megbízható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több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nyelv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profi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mobilapp</w:t>
      </w:r>
      <w:proofErr w:type="spellEnd"/>
      <w:r w:rsidRPr="00ED363B">
        <w:rPr>
          <w:rFonts w:ascii="Arial" w:hAnsi="Arial" w:cs="Arial"/>
        </w:rPr>
        <w:t>.</w:t>
      </w:r>
    </w:p>
    <w:p w:rsidR="00B036B8" w:rsidRPr="00ED363B" w:rsidRDefault="00B036B8" w:rsidP="00B036B8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Hátrányok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reklámok</w:t>
      </w:r>
      <w:proofErr w:type="spellEnd"/>
      <w:r w:rsidRPr="00ED363B">
        <w:rPr>
          <w:rFonts w:ascii="Arial" w:hAnsi="Arial" w:cs="Arial"/>
        </w:rPr>
        <w:t xml:space="preserve">; </w:t>
      </w:r>
      <w:proofErr w:type="spellStart"/>
      <w:r w:rsidRPr="00ED363B">
        <w:rPr>
          <w:rFonts w:ascii="Arial" w:hAnsi="Arial" w:cs="Arial"/>
        </w:rPr>
        <w:t>angol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nyelv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domináns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kevés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magyar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lokalizáció</w:t>
      </w:r>
      <w:proofErr w:type="spellEnd"/>
      <w:r w:rsidRPr="00ED363B">
        <w:rPr>
          <w:rFonts w:ascii="Arial" w:hAnsi="Arial" w:cs="Arial"/>
        </w:rPr>
        <w:t>.</w:t>
      </w:r>
    </w:p>
    <w:p w:rsidR="00B036B8" w:rsidRPr="00ED363B" w:rsidRDefault="00B036B8" w:rsidP="00B036B8">
      <w:pPr>
        <w:rPr>
          <w:rFonts w:ascii="Arial" w:hAnsi="Arial" w:cs="Arial"/>
        </w:rPr>
      </w:pPr>
      <w:r w:rsidRPr="00ED363B">
        <w:rPr>
          <w:rFonts w:ascii="Arial" w:hAnsi="Arial" w:cs="Arial"/>
        </w:rPr>
        <w:t>Yr.no (</w:t>
      </w:r>
      <w:proofErr w:type="spellStart"/>
      <w:r w:rsidRPr="00ED363B">
        <w:rPr>
          <w:rFonts w:ascii="Arial" w:hAnsi="Arial" w:cs="Arial"/>
        </w:rPr>
        <w:t>Norvég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Meteorológiai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Intézet</w:t>
      </w:r>
      <w:proofErr w:type="spellEnd"/>
      <w:r w:rsidRPr="00ED363B">
        <w:rPr>
          <w:rFonts w:ascii="Arial" w:hAnsi="Arial" w:cs="Arial"/>
        </w:rPr>
        <w:t>)</w:t>
      </w:r>
    </w:p>
    <w:p w:rsidR="00B036B8" w:rsidRPr="00ED363B" w:rsidRDefault="00B036B8" w:rsidP="00B036B8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Funkciók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tiszta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reklámmentes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felület</w:t>
      </w:r>
      <w:proofErr w:type="spellEnd"/>
      <w:r w:rsidRPr="00ED363B">
        <w:rPr>
          <w:rFonts w:ascii="Arial" w:hAnsi="Arial" w:cs="Arial"/>
        </w:rPr>
        <w:t xml:space="preserve">; </w:t>
      </w:r>
      <w:proofErr w:type="spellStart"/>
      <w:r w:rsidRPr="00ED363B">
        <w:rPr>
          <w:rFonts w:ascii="Arial" w:hAnsi="Arial" w:cs="Arial"/>
        </w:rPr>
        <w:t>precíz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modellek</w:t>
      </w:r>
      <w:proofErr w:type="spellEnd"/>
      <w:r w:rsidRPr="00ED363B">
        <w:rPr>
          <w:rFonts w:ascii="Arial" w:hAnsi="Arial" w:cs="Arial"/>
        </w:rPr>
        <w:t>.</w:t>
      </w:r>
    </w:p>
    <w:p w:rsidR="00B036B8" w:rsidRPr="00ED363B" w:rsidRDefault="00B036B8" w:rsidP="00B036B8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Előnyök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gyors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egyszerű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nincs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reklám</w:t>
      </w:r>
      <w:proofErr w:type="spellEnd"/>
      <w:r w:rsidRPr="00ED363B">
        <w:rPr>
          <w:rFonts w:ascii="Arial" w:hAnsi="Arial" w:cs="Arial"/>
        </w:rPr>
        <w:t>.</w:t>
      </w:r>
    </w:p>
    <w:p w:rsidR="00B036B8" w:rsidRPr="00ED363B" w:rsidRDefault="00B036B8" w:rsidP="00B036B8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Hátrányok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nincs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magyar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nyelv</w:t>
      </w:r>
      <w:proofErr w:type="spellEnd"/>
      <w:r w:rsidRPr="00ED363B">
        <w:rPr>
          <w:rFonts w:ascii="Arial" w:hAnsi="Arial" w:cs="Arial"/>
        </w:rPr>
        <w:t xml:space="preserve">; </w:t>
      </w:r>
      <w:proofErr w:type="spellStart"/>
      <w:r w:rsidRPr="00ED363B">
        <w:rPr>
          <w:rFonts w:ascii="Arial" w:hAnsi="Arial" w:cs="Arial"/>
        </w:rPr>
        <w:t>városok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néha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nehezen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kereshetők</w:t>
      </w:r>
      <w:proofErr w:type="spellEnd"/>
      <w:r w:rsidRPr="00ED363B">
        <w:rPr>
          <w:rFonts w:ascii="Arial" w:hAnsi="Arial" w:cs="Arial"/>
        </w:rPr>
        <w:t>.</w:t>
      </w:r>
    </w:p>
    <w:p w:rsidR="00B036B8" w:rsidRPr="00ED363B" w:rsidRDefault="00B036B8" w:rsidP="00B036B8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10.2 </w:t>
      </w:r>
      <w:proofErr w:type="spellStart"/>
      <w:r w:rsidRPr="00ED363B">
        <w:rPr>
          <w:rFonts w:ascii="Arial" w:hAnsi="Arial" w:cs="Arial"/>
        </w:rPr>
        <w:t>Kutatási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eredmények</w:t>
      </w:r>
      <w:proofErr w:type="spellEnd"/>
      <w:r w:rsidRPr="00ED363B">
        <w:rPr>
          <w:rFonts w:ascii="Arial" w:hAnsi="Arial" w:cs="Arial"/>
        </w:rPr>
        <w:t xml:space="preserve"> (</w:t>
      </w:r>
      <w:proofErr w:type="spellStart"/>
      <w:r w:rsidRPr="00ED363B">
        <w:rPr>
          <w:rFonts w:ascii="Arial" w:hAnsi="Arial" w:cs="Arial"/>
        </w:rPr>
        <w:t>hallgatói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megfigyelés</w:t>
      </w:r>
      <w:proofErr w:type="spellEnd"/>
      <w:r w:rsidRPr="00ED363B">
        <w:rPr>
          <w:rFonts w:ascii="Arial" w:hAnsi="Arial" w:cs="Arial"/>
        </w:rPr>
        <w:t>)</w:t>
      </w:r>
    </w:p>
    <w:p w:rsidR="00B036B8" w:rsidRPr="00ED363B" w:rsidRDefault="00B036B8" w:rsidP="00B036B8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Felhasználók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elsődleges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igényei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gyorsan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elérhető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alapadatok</w:t>
      </w:r>
      <w:proofErr w:type="spellEnd"/>
      <w:r w:rsidRPr="00ED363B">
        <w:rPr>
          <w:rFonts w:ascii="Arial" w:hAnsi="Arial" w:cs="Arial"/>
        </w:rPr>
        <w:t xml:space="preserve"> (</w:t>
      </w:r>
      <w:proofErr w:type="spellStart"/>
      <w:r w:rsidRPr="00ED363B">
        <w:rPr>
          <w:rFonts w:ascii="Arial" w:hAnsi="Arial" w:cs="Arial"/>
        </w:rPr>
        <w:t>hőmérséklet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csapadék</w:t>
      </w:r>
      <w:proofErr w:type="spellEnd"/>
      <w:r w:rsidRPr="00ED363B">
        <w:rPr>
          <w:rFonts w:ascii="Arial" w:hAnsi="Arial" w:cs="Arial"/>
        </w:rPr>
        <w:t xml:space="preserve">), </w:t>
      </w:r>
      <w:proofErr w:type="spellStart"/>
      <w:r w:rsidRPr="00ED363B">
        <w:rPr>
          <w:rFonts w:ascii="Arial" w:hAnsi="Arial" w:cs="Arial"/>
        </w:rPr>
        <w:t>kedvenc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városok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mentése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reklámmentes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megjelenítés</w:t>
      </w:r>
      <w:proofErr w:type="spellEnd"/>
      <w:r w:rsidRPr="00ED363B">
        <w:rPr>
          <w:rFonts w:ascii="Arial" w:hAnsi="Arial" w:cs="Arial"/>
        </w:rPr>
        <w:t>.</w:t>
      </w:r>
    </w:p>
    <w:p w:rsidR="00B036B8" w:rsidRPr="00ED363B" w:rsidRDefault="00B036B8" w:rsidP="00B036B8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Hiányosságok</w:t>
      </w:r>
      <w:proofErr w:type="spellEnd"/>
      <w:r w:rsidRPr="00ED363B">
        <w:rPr>
          <w:rFonts w:ascii="Arial" w:hAnsi="Arial" w:cs="Arial"/>
        </w:rPr>
        <w:t xml:space="preserve"> a </w:t>
      </w:r>
      <w:proofErr w:type="spellStart"/>
      <w:r w:rsidRPr="00ED363B">
        <w:rPr>
          <w:rFonts w:ascii="Arial" w:hAnsi="Arial" w:cs="Arial"/>
        </w:rPr>
        <w:t>vizsgált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appokban</w:t>
      </w:r>
      <w:proofErr w:type="spellEnd"/>
      <w:r w:rsidRPr="00ED363B">
        <w:rPr>
          <w:rFonts w:ascii="Arial" w:hAnsi="Arial" w:cs="Arial"/>
        </w:rPr>
        <w:t>:</w:t>
      </w:r>
    </w:p>
    <w:p w:rsidR="00B036B8" w:rsidRPr="00ED363B" w:rsidRDefault="00B036B8" w:rsidP="00B036B8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Túl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sok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hirdetés</w:t>
      </w:r>
      <w:proofErr w:type="spellEnd"/>
      <w:r w:rsidRPr="00ED363B">
        <w:rPr>
          <w:rFonts w:ascii="Arial" w:hAnsi="Arial" w:cs="Arial"/>
        </w:rPr>
        <w:t xml:space="preserve"> (</w:t>
      </w:r>
      <w:proofErr w:type="spellStart"/>
      <w:r w:rsidRPr="00ED363B">
        <w:rPr>
          <w:rFonts w:ascii="Arial" w:hAnsi="Arial" w:cs="Arial"/>
        </w:rPr>
        <w:t>Időkép</w:t>
      </w:r>
      <w:proofErr w:type="spellEnd"/>
      <w:r w:rsidRPr="00ED363B">
        <w:rPr>
          <w:rFonts w:ascii="Arial" w:hAnsi="Arial" w:cs="Arial"/>
        </w:rPr>
        <w:t>, AccuWeather).</w:t>
      </w:r>
    </w:p>
    <w:p w:rsidR="00B036B8" w:rsidRPr="00ED363B" w:rsidRDefault="00B036B8" w:rsidP="00B036B8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Lassú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betöltés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gyengébb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mobilokon</w:t>
      </w:r>
      <w:proofErr w:type="spellEnd"/>
      <w:r w:rsidRPr="00ED363B">
        <w:rPr>
          <w:rFonts w:ascii="Arial" w:hAnsi="Arial" w:cs="Arial"/>
        </w:rPr>
        <w:t>.</w:t>
      </w:r>
    </w:p>
    <w:p w:rsidR="00B036B8" w:rsidRPr="00ED363B" w:rsidRDefault="00B036B8" w:rsidP="00B036B8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Nincs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egyszerű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személyes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időjárás-archívum</w:t>
      </w:r>
      <w:proofErr w:type="spellEnd"/>
      <w:r w:rsidRPr="00ED363B">
        <w:rPr>
          <w:rFonts w:ascii="Arial" w:hAnsi="Arial" w:cs="Arial"/>
        </w:rPr>
        <w:t>.</w:t>
      </w:r>
    </w:p>
    <w:p w:rsidR="00B036B8" w:rsidRPr="00ED363B" w:rsidRDefault="00B036B8" w:rsidP="00B036B8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Kevesen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kínálnak</w:t>
      </w:r>
      <w:proofErr w:type="spellEnd"/>
      <w:r w:rsidRPr="00ED363B">
        <w:rPr>
          <w:rFonts w:ascii="Arial" w:hAnsi="Arial" w:cs="Arial"/>
        </w:rPr>
        <w:t xml:space="preserve"> offline </w:t>
      </w:r>
      <w:proofErr w:type="spellStart"/>
      <w:r w:rsidRPr="00ED363B">
        <w:rPr>
          <w:rFonts w:ascii="Arial" w:hAnsi="Arial" w:cs="Arial"/>
        </w:rPr>
        <w:t>gyorsítótárat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vagy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könnyű</w:t>
      </w:r>
      <w:proofErr w:type="spellEnd"/>
      <w:r w:rsidRPr="00ED363B">
        <w:rPr>
          <w:rFonts w:ascii="Arial" w:hAnsi="Arial" w:cs="Arial"/>
        </w:rPr>
        <w:t xml:space="preserve"> PWA </w:t>
      </w:r>
      <w:proofErr w:type="spellStart"/>
      <w:r w:rsidRPr="00ED363B">
        <w:rPr>
          <w:rFonts w:ascii="Arial" w:hAnsi="Arial" w:cs="Arial"/>
        </w:rPr>
        <w:t>telepítést</w:t>
      </w:r>
      <w:proofErr w:type="spellEnd"/>
      <w:r w:rsidRPr="00ED363B">
        <w:rPr>
          <w:rFonts w:ascii="Arial" w:hAnsi="Arial" w:cs="Arial"/>
        </w:rPr>
        <w:t>.</w:t>
      </w:r>
    </w:p>
    <w:p w:rsidR="00FC11B9" w:rsidRPr="00ED363B" w:rsidRDefault="00FC11B9" w:rsidP="00FC11B9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További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funkciók</w:t>
      </w:r>
      <w:proofErr w:type="spellEnd"/>
      <w:r w:rsidRPr="00ED363B">
        <w:rPr>
          <w:rFonts w:ascii="Arial" w:hAnsi="Arial" w:cs="Arial"/>
        </w:rPr>
        <w:t xml:space="preserve"> a </w:t>
      </w:r>
      <w:proofErr w:type="spellStart"/>
      <w:r w:rsidRPr="00ED363B">
        <w:rPr>
          <w:rFonts w:ascii="Arial" w:hAnsi="Arial" w:cs="Arial"/>
        </w:rPr>
        <w:t>saját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projektben</w:t>
      </w:r>
      <w:proofErr w:type="spellEnd"/>
    </w:p>
    <w:p w:rsidR="00FC11B9" w:rsidRPr="00ED363B" w:rsidRDefault="00FC11B9" w:rsidP="00FC11B9">
      <w:pPr>
        <w:rPr>
          <w:rFonts w:ascii="Arial" w:hAnsi="Arial" w:cs="Arial"/>
        </w:rPr>
      </w:pPr>
      <w:r w:rsidRPr="00ED363B">
        <w:rPr>
          <w:rFonts w:ascii="Arial" w:hAnsi="Arial" w:cs="Arial"/>
        </w:rPr>
        <w:lastRenderedPageBreak/>
        <w:t xml:space="preserve">A </w:t>
      </w:r>
      <w:proofErr w:type="spellStart"/>
      <w:r w:rsidRPr="00ED363B">
        <w:rPr>
          <w:rFonts w:ascii="Arial" w:hAnsi="Arial" w:cs="Arial"/>
        </w:rPr>
        <w:t>piackutatás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alapján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három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olyan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funkció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amit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beépítünk</w:t>
      </w:r>
      <w:proofErr w:type="spellEnd"/>
      <w:r w:rsidRPr="00ED363B">
        <w:rPr>
          <w:rFonts w:ascii="Arial" w:hAnsi="Arial" w:cs="Arial"/>
        </w:rPr>
        <w:t>:</w:t>
      </w:r>
    </w:p>
    <w:p w:rsidR="00FC11B9" w:rsidRPr="00ED363B" w:rsidRDefault="00FC11B9" w:rsidP="00FC11B9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Saját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archívum</w:t>
      </w:r>
      <w:proofErr w:type="spellEnd"/>
      <w:r w:rsidRPr="00ED363B">
        <w:rPr>
          <w:rFonts w:ascii="Arial" w:hAnsi="Arial" w:cs="Arial"/>
        </w:rPr>
        <w:t xml:space="preserve"> per </w:t>
      </w:r>
      <w:proofErr w:type="spellStart"/>
      <w:r w:rsidRPr="00ED363B">
        <w:rPr>
          <w:rFonts w:ascii="Arial" w:hAnsi="Arial" w:cs="Arial"/>
        </w:rPr>
        <w:t>város</w:t>
      </w:r>
      <w:proofErr w:type="spellEnd"/>
    </w:p>
    <w:p w:rsidR="00FC11B9" w:rsidRPr="00ED363B" w:rsidRDefault="00FC11B9" w:rsidP="00FC11B9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– A </w:t>
      </w:r>
      <w:proofErr w:type="spellStart"/>
      <w:r w:rsidRPr="00ED363B">
        <w:rPr>
          <w:rFonts w:ascii="Arial" w:hAnsi="Arial" w:cs="Arial"/>
        </w:rPr>
        <w:t>felhasználó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kedvenceiről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automatikusan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tároljuk</w:t>
      </w:r>
      <w:proofErr w:type="spellEnd"/>
      <w:r w:rsidRPr="00ED363B">
        <w:rPr>
          <w:rFonts w:ascii="Arial" w:hAnsi="Arial" w:cs="Arial"/>
        </w:rPr>
        <w:t xml:space="preserve"> a </w:t>
      </w:r>
      <w:proofErr w:type="spellStart"/>
      <w:r w:rsidRPr="00ED363B">
        <w:rPr>
          <w:rFonts w:ascii="Arial" w:hAnsi="Arial" w:cs="Arial"/>
        </w:rPr>
        <w:t>napi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előrejelzést</w:t>
      </w:r>
      <w:proofErr w:type="spellEnd"/>
      <w:r w:rsidRPr="00ED363B">
        <w:rPr>
          <w:rFonts w:ascii="Arial" w:hAnsi="Arial" w:cs="Arial"/>
        </w:rPr>
        <w:t xml:space="preserve"> / </w:t>
      </w:r>
      <w:proofErr w:type="spellStart"/>
      <w:r w:rsidRPr="00ED363B">
        <w:rPr>
          <w:rFonts w:ascii="Arial" w:hAnsi="Arial" w:cs="Arial"/>
        </w:rPr>
        <w:t>mérést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és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azt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bármikor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visszanézheti</w:t>
      </w:r>
      <w:proofErr w:type="spellEnd"/>
      <w:r w:rsidRPr="00ED363B">
        <w:rPr>
          <w:rFonts w:ascii="Arial" w:hAnsi="Arial" w:cs="Arial"/>
        </w:rPr>
        <w:t>.</w:t>
      </w:r>
    </w:p>
    <w:p w:rsidR="00FC11B9" w:rsidRPr="00ED363B" w:rsidRDefault="00FC11B9" w:rsidP="00FC11B9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Minimalista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felület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reklámmentesen</w:t>
      </w:r>
      <w:proofErr w:type="spellEnd"/>
    </w:p>
    <w:p w:rsidR="00FC11B9" w:rsidRPr="00ED363B" w:rsidRDefault="00FC11B9" w:rsidP="00FC11B9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– </w:t>
      </w:r>
      <w:proofErr w:type="spellStart"/>
      <w:r w:rsidRPr="00ED363B">
        <w:rPr>
          <w:rFonts w:ascii="Arial" w:hAnsi="Arial" w:cs="Arial"/>
        </w:rPr>
        <w:t>Kifejezetten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diákoknak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oktatási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célra</w:t>
      </w:r>
      <w:proofErr w:type="spellEnd"/>
      <w:r w:rsidRPr="00ED363B">
        <w:rPr>
          <w:rFonts w:ascii="Arial" w:hAnsi="Arial" w:cs="Arial"/>
        </w:rPr>
        <w:t xml:space="preserve">: </w:t>
      </w:r>
      <w:proofErr w:type="spellStart"/>
      <w:r w:rsidRPr="00ED363B">
        <w:rPr>
          <w:rFonts w:ascii="Arial" w:hAnsi="Arial" w:cs="Arial"/>
        </w:rPr>
        <w:t>egyszerű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gyors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letisztult</w:t>
      </w:r>
      <w:proofErr w:type="spellEnd"/>
      <w:r w:rsidRPr="00ED363B">
        <w:rPr>
          <w:rFonts w:ascii="Arial" w:hAnsi="Arial" w:cs="Arial"/>
        </w:rPr>
        <w:t xml:space="preserve"> design, </w:t>
      </w:r>
      <w:proofErr w:type="spellStart"/>
      <w:r w:rsidRPr="00ED363B">
        <w:rPr>
          <w:rFonts w:ascii="Arial" w:hAnsi="Arial" w:cs="Arial"/>
        </w:rPr>
        <w:t>alacsony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adatforgalommal</w:t>
      </w:r>
      <w:proofErr w:type="spellEnd"/>
      <w:r w:rsidRPr="00ED363B">
        <w:rPr>
          <w:rFonts w:ascii="Arial" w:hAnsi="Arial" w:cs="Arial"/>
        </w:rPr>
        <w:t>.</w:t>
      </w:r>
    </w:p>
    <w:p w:rsidR="00FC11B9" w:rsidRPr="00ED363B" w:rsidRDefault="00FC11B9" w:rsidP="00FC11B9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Kedvenc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városok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központi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szerepe</w:t>
      </w:r>
      <w:proofErr w:type="spellEnd"/>
    </w:p>
    <w:p w:rsidR="00FC11B9" w:rsidRPr="00ED363B" w:rsidRDefault="00FC11B9" w:rsidP="00FC11B9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– </w:t>
      </w:r>
      <w:proofErr w:type="spellStart"/>
      <w:r w:rsidRPr="00ED363B">
        <w:rPr>
          <w:rFonts w:ascii="Arial" w:hAnsi="Arial" w:cs="Arial"/>
        </w:rPr>
        <w:t>Nem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menük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mélyén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elrejtve</w:t>
      </w:r>
      <w:proofErr w:type="spellEnd"/>
      <w:r w:rsidRPr="00ED363B">
        <w:rPr>
          <w:rFonts w:ascii="Arial" w:hAnsi="Arial" w:cs="Arial"/>
        </w:rPr>
        <w:t xml:space="preserve">, </w:t>
      </w:r>
      <w:proofErr w:type="spellStart"/>
      <w:r w:rsidRPr="00ED363B">
        <w:rPr>
          <w:rFonts w:ascii="Arial" w:hAnsi="Arial" w:cs="Arial"/>
        </w:rPr>
        <w:t>hanem</w:t>
      </w:r>
      <w:proofErr w:type="spellEnd"/>
      <w:r w:rsidRPr="00ED363B">
        <w:rPr>
          <w:rFonts w:ascii="Arial" w:hAnsi="Arial" w:cs="Arial"/>
        </w:rPr>
        <w:t xml:space="preserve"> a </w:t>
      </w:r>
      <w:proofErr w:type="spellStart"/>
      <w:r w:rsidRPr="00ED363B">
        <w:rPr>
          <w:rFonts w:ascii="Arial" w:hAnsi="Arial" w:cs="Arial"/>
        </w:rPr>
        <w:t>főképernyőn</w:t>
      </w:r>
      <w:proofErr w:type="spellEnd"/>
      <w:r w:rsidRPr="00ED363B">
        <w:rPr>
          <w:rFonts w:ascii="Arial" w:hAnsi="Arial" w:cs="Arial"/>
        </w:rPr>
        <w:t xml:space="preserve">. </w:t>
      </w:r>
      <w:proofErr w:type="spellStart"/>
      <w:r w:rsidRPr="00ED363B">
        <w:rPr>
          <w:rFonts w:ascii="Arial" w:hAnsi="Arial" w:cs="Arial"/>
        </w:rPr>
        <w:t>Ez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eltér</w:t>
      </w:r>
      <w:proofErr w:type="spellEnd"/>
      <w:r w:rsidRPr="00ED363B">
        <w:rPr>
          <w:rFonts w:ascii="Arial" w:hAnsi="Arial" w:cs="Arial"/>
        </w:rPr>
        <w:t xml:space="preserve"> a </w:t>
      </w:r>
      <w:proofErr w:type="spellStart"/>
      <w:r w:rsidRPr="00ED363B">
        <w:rPr>
          <w:rFonts w:ascii="Arial" w:hAnsi="Arial" w:cs="Arial"/>
        </w:rPr>
        <w:t>legtöbb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konkurens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megoldásától</w:t>
      </w:r>
      <w:proofErr w:type="spellEnd"/>
      <w:r w:rsidRPr="00ED363B">
        <w:rPr>
          <w:rFonts w:ascii="Arial" w:hAnsi="Arial" w:cs="Arial"/>
        </w:rPr>
        <w:t>.</w:t>
      </w:r>
    </w:p>
    <w:p w:rsidR="00FC11B9" w:rsidRPr="00ED363B" w:rsidRDefault="00FC11B9" w:rsidP="00FC11B9">
      <w:pPr>
        <w:rPr>
          <w:rFonts w:ascii="Arial" w:hAnsi="Arial" w:cs="Arial"/>
        </w:rPr>
      </w:pPr>
    </w:p>
    <w:p w:rsidR="00FC11B9" w:rsidRPr="00ED363B" w:rsidRDefault="00FC11B9" w:rsidP="00FC11B9">
      <w:pPr>
        <w:rPr>
          <w:rFonts w:ascii="Arial" w:hAnsi="Arial" w:cs="Arial"/>
        </w:rPr>
      </w:pPr>
      <w:r w:rsidRPr="00ED363B">
        <w:rPr>
          <w:rFonts w:ascii="Arial" w:hAnsi="Arial" w:cs="Arial"/>
        </w:rPr>
        <w:br w:type="page"/>
      </w:r>
    </w:p>
    <w:p w:rsidR="00FC11B9" w:rsidRPr="00ED363B" w:rsidRDefault="00FC11B9" w:rsidP="0043323D">
      <w:pPr>
        <w:pStyle w:val="Cmsor1"/>
        <w:rPr>
          <w:rFonts w:ascii="Arial" w:hAnsi="Arial" w:cs="Arial"/>
        </w:rPr>
      </w:pPr>
      <w:bookmarkStart w:id="23" w:name="_Toc207689547"/>
      <w:proofErr w:type="spellStart"/>
      <w:r w:rsidRPr="00ED363B">
        <w:rPr>
          <w:rFonts w:ascii="Arial" w:hAnsi="Arial" w:cs="Arial"/>
        </w:rPr>
        <w:lastRenderedPageBreak/>
        <w:t>Felhasznált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irodalom</w:t>
      </w:r>
      <w:proofErr w:type="spellEnd"/>
      <w:r w:rsidRPr="00ED363B">
        <w:rPr>
          <w:rFonts w:ascii="Arial" w:hAnsi="Arial" w:cs="Arial"/>
        </w:rPr>
        <w:t xml:space="preserve"> / </w:t>
      </w:r>
      <w:proofErr w:type="spellStart"/>
      <w:r w:rsidRPr="00ED363B">
        <w:rPr>
          <w:rFonts w:ascii="Arial" w:hAnsi="Arial" w:cs="Arial"/>
        </w:rPr>
        <w:t>Források</w:t>
      </w:r>
      <w:bookmarkEnd w:id="23"/>
      <w:proofErr w:type="spellEnd"/>
    </w:p>
    <w:p w:rsidR="00FC11B9" w:rsidRPr="00ED363B" w:rsidRDefault="00FC11B9" w:rsidP="00FC11B9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Időkép</w:t>
      </w:r>
      <w:proofErr w:type="spellEnd"/>
      <w:r w:rsidRPr="00ED363B">
        <w:rPr>
          <w:rFonts w:ascii="Arial" w:hAnsi="Arial" w:cs="Arial"/>
        </w:rPr>
        <w:t xml:space="preserve"> – </w:t>
      </w:r>
      <w:proofErr w:type="spellStart"/>
      <w:r w:rsidRPr="00ED363B">
        <w:rPr>
          <w:rFonts w:ascii="Arial" w:hAnsi="Arial" w:cs="Arial"/>
        </w:rPr>
        <w:t>Magyarország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időjárása</w:t>
      </w:r>
      <w:proofErr w:type="spellEnd"/>
    </w:p>
    <w:p w:rsidR="00FC11B9" w:rsidRPr="00ED363B" w:rsidRDefault="00FC11B9" w:rsidP="00FC11B9">
      <w:pPr>
        <w:rPr>
          <w:rFonts w:ascii="Arial" w:hAnsi="Arial" w:cs="Arial"/>
        </w:rPr>
      </w:pPr>
      <w:r w:rsidRPr="00ED363B">
        <w:rPr>
          <w:rFonts w:ascii="Arial" w:hAnsi="Arial" w:cs="Arial"/>
        </w:rPr>
        <w:t>https://www.idokep.hu</w:t>
      </w:r>
    </w:p>
    <w:p w:rsidR="00FC11B9" w:rsidRPr="00ED363B" w:rsidRDefault="00FC11B9" w:rsidP="00FC11B9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Köpönyeg</w:t>
      </w:r>
      <w:proofErr w:type="spellEnd"/>
      <w:r w:rsidRPr="00ED363B">
        <w:rPr>
          <w:rFonts w:ascii="Arial" w:hAnsi="Arial" w:cs="Arial"/>
        </w:rPr>
        <w:t xml:space="preserve"> – </w:t>
      </w:r>
      <w:proofErr w:type="spellStart"/>
      <w:r w:rsidRPr="00ED363B">
        <w:rPr>
          <w:rFonts w:ascii="Arial" w:hAnsi="Arial" w:cs="Arial"/>
        </w:rPr>
        <w:t>Országos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időjárás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előrejelzés</w:t>
      </w:r>
      <w:proofErr w:type="spellEnd"/>
    </w:p>
    <w:p w:rsidR="00FC11B9" w:rsidRPr="00ED363B" w:rsidRDefault="00FC11B9" w:rsidP="00FC11B9">
      <w:pPr>
        <w:rPr>
          <w:rFonts w:ascii="Arial" w:hAnsi="Arial" w:cs="Arial"/>
        </w:rPr>
      </w:pPr>
      <w:r w:rsidRPr="00ED363B">
        <w:rPr>
          <w:rFonts w:ascii="Arial" w:hAnsi="Arial" w:cs="Arial"/>
        </w:rPr>
        <w:t>https://www.koponyeg.hu</w:t>
      </w:r>
    </w:p>
    <w:p w:rsidR="00FC11B9" w:rsidRPr="00ED363B" w:rsidRDefault="00FC11B9" w:rsidP="00FC11B9">
      <w:pPr>
        <w:rPr>
          <w:rFonts w:ascii="Arial" w:hAnsi="Arial" w:cs="Arial"/>
        </w:rPr>
      </w:pPr>
      <w:r w:rsidRPr="00ED363B">
        <w:rPr>
          <w:rFonts w:ascii="Arial" w:hAnsi="Arial" w:cs="Arial"/>
        </w:rPr>
        <w:t>AccuWeather – Worldwide Weather Forecasts</w:t>
      </w:r>
    </w:p>
    <w:p w:rsidR="00FC11B9" w:rsidRPr="00ED363B" w:rsidRDefault="00FC11B9" w:rsidP="00FC11B9">
      <w:pPr>
        <w:rPr>
          <w:rFonts w:ascii="Arial" w:hAnsi="Arial" w:cs="Arial"/>
        </w:rPr>
      </w:pPr>
      <w:r w:rsidRPr="00ED363B">
        <w:rPr>
          <w:rFonts w:ascii="Arial" w:hAnsi="Arial" w:cs="Arial"/>
        </w:rPr>
        <w:t>https://www.accuweather.com</w:t>
      </w:r>
    </w:p>
    <w:p w:rsidR="00FC11B9" w:rsidRPr="00ED363B" w:rsidRDefault="00FC11B9" w:rsidP="00FC11B9">
      <w:pPr>
        <w:rPr>
          <w:rFonts w:ascii="Arial" w:hAnsi="Arial" w:cs="Arial"/>
        </w:rPr>
      </w:pPr>
      <w:r w:rsidRPr="00ED363B">
        <w:rPr>
          <w:rFonts w:ascii="Arial" w:hAnsi="Arial" w:cs="Arial"/>
        </w:rPr>
        <w:t>Yr.no – Weather forecast from the Norwegian Meteorological Institute</w:t>
      </w:r>
    </w:p>
    <w:p w:rsidR="00FC11B9" w:rsidRPr="00ED363B" w:rsidRDefault="00FC11B9" w:rsidP="00FC11B9">
      <w:pPr>
        <w:rPr>
          <w:rFonts w:ascii="Arial" w:hAnsi="Arial" w:cs="Arial"/>
        </w:rPr>
      </w:pPr>
      <w:r w:rsidRPr="00ED363B">
        <w:rPr>
          <w:rFonts w:ascii="Arial" w:hAnsi="Arial" w:cs="Arial"/>
        </w:rPr>
        <w:t>https://www.yr.no</w:t>
      </w:r>
    </w:p>
    <w:p w:rsidR="00FC11B9" w:rsidRPr="00ED363B" w:rsidRDefault="00FC11B9" w:rsidP="00FC11B9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OpenWeather</w:t>
      </w:r>
      <w:proofErr w:type="spellEnd"/>
      <w:r w:rsidRPr="00ED363B">
        <w:rPr>
          <w:rFonts w:ascii="Arial" w:hAnsi="Arial" w:cs="Arial"/>
        </w:rPr>
        <w:t xml:space="preserve"> – Weather API Documentation</w:t>
      </w:r>
    </w:p>
    <w:p w:rsidR="00FC11B9" w:rsidRPr="00ED363B" w:rsidRDefault="00FC11B9" w:rsidP="00FC11B9">
      <w:pPr>
        <w:rPr>
          <w:rFonts w:ascii="Arial" w:hAnsi="Arial" w:cs="Arial"/>
        </w:rPr>
      </w:pPr>
      <w:r w:rsidRPr="00ED363B">
        <w:rPr>
          <w:rFonts w:ascii="Arial" w:hAnsi="Arial" w:cs="Arial"/>
        </w:rPr>
        <w:t>https://openweathermap.org/api</w:t>
      </w:r>
    </w:p>
    <w:p w:rsidR="00FC11B9" w:rsidRPr="00ED363B" w:rsidRDefault="00FC11B9" w:rsidP="00FC11B9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PHPMailer</w:t>
      </w:r>
      <w:proofErr w:type="spellEnd"/>
      <w:r w:rsidRPr="00ED363B">
        <w:rPr>
          <w:rFonts w:ascii="Arial" w:hAnsi="Arial" w:cs="Arial"/>
        </w:rPr>
        <w:t xml:space="preserve"> – GitHub repository</w:t>
      </w:r>
    </w:p>
    <w:p w:rsidR="00FC11B9" w:rsidRPr="00ED363B" w:rsidRDefault="00FC11B9" w:rsidP="00FC11B9">
      <w:pPr>
        <w:rPr>
          <w:rFonts w:ascii="Arial" w:hAnsi="Arial" w:cs="Arial"/>
        </w:rPr>
      </w:pPr>
      <w:r w:rsidRPr="00ED363B">
        <w:rPr>
          <w:rFonts w:ascii="Arial" w:hAnsi="Arial" w:cs="Arial"/>
        </w:rPr>
        <w:t>https://github.com/PHPMailer/PHPMailer</w:t>
      </w:r>
    </w:p>
    <w:p w:rsidR="00FC11B9" w:rsidRPr="00ED363B" w:rsidRDefault="00FC11B9" w:rsidP="00FC11B9">
      <w:pPr>
        <w:rPr>
          <w:rFonts w:ascii="Arial" w:hAnsi="Arial" w:cs="Arial"/>
        </w:rPr>
      </w:pPr>
      <w:r w:rsidRPr="00ED363B">
        <w:rPr>
          <w:rFonts w:ascii="Arial" w:hAnsi="Arial" w:cs="Arial"/>
        </w:rPr>
        <w:t>Firebase PHP-JWT – GitHub repository</w:t>
      </w:r>
    </w:p>
    <w:p w:rsidR="00FC11B9" w:rsidRPr="00ED363B" w:rsidRDefault="00FC11B9" w:rsidP="00FC11B9">
      <w:pPr>
        <w:rPr>
          <w:rFonts w:ascii="Arial" w:hAnsi="Arial" w:cs="Arial"/>
        </w:rPr>
      </w:pPr>
      <w:r w:rsidRPr="00ED363B">
        <w:rPr>
          <w:rFonts w:ascii="Arial" w:hAnsi="Arial" w:cs="Arial"/>
        </w:rPr>
        <w:t>https://github.com/firebase/php-jwt</w:t>
      </w:r>
    </w:p>
    <w:p w:rsidR="00FC11B9" w:rsidRPr="00ED363B" w:rsidRDefault="00FC11B9" w:rsidP="00FC11B9">
      <w:pPr>
        <w:rPr>
          <w:rFonts w:ascii="Arial" w:hAnsi="Arial" w:cs="Arial"/>
        </w:rPr>
      </w:pPr>
      <w:proofErr w:type="spellStart"/>
      <w:r w:rsidRPr="00ED363B">
        <w:rPr>
          <w:rFonts w:ascii="Arial" w:hAnsi="Arial" w:cs="Arial"/>
        </w:rPr>
        <w:t>Dotenv</w:t>
      </w:r>
      <w:proofErr w:type="spellEnd"/>
      <w:r w:rsidRPr="00ED363B">
        <w:rPr>
          <w:rFonts w:ascii="Arial" w:hAnsi="Arial" w:cs="Arial"/>
        </w:rPr>
        <w:t xml:space="preserve"> (</w:t>
      </w:r>
      <w:proofErr w:type="spellStart"/>
      <w:r w:rsidRPr="00ED363B">
        <w:rPr>
          <w:rFonts w:ascii="Arial" w:hAnsi="Arial" w:cs="Arial"/>
        </w:rPr>
        <w:t>vlucas</w:t>
      </w:r>
      <w:proofErr w:type="spellEnd"/>
      <w:r w:rsidRPr="00ED363B">
        <w:rPr>
          <w:rFonts w:ascii="Arial" w:hAnsi="Arial" w:cs="Arial"/>
        </w:rPr>
        <w:t>/</w:t>
      </w:r>
      <w:proofErr w:type="spellStart"/>
      <w:r w:rsidRPr="00ED363B">
        <w:rPr>
          <w:rFonts w:ascii="Arial" w:hAnsi="Arial" w:cs="Arial"/>
        </w:rPr>
        <w:t>phpdotenv</w:t>
      </w:r>
      <w:proofErr w:type="spellEnd"/>
      <w:r w:rsidRPr="00ED363B">
        <w:rPr>
          <w:rFonts w:ascii="Arial" w:hAnsi="Arial" w:cs="Arial"/>
        </w:rPr>
        <w:t>) – GitHub repository</w:t>
      </w:r>
    </w:p>
    <w:p w:rsidR="00FC11B9" w:rsidRPr="00ED363B" w:rsidRDefault="00FC11B9" w:rsidP="00FC11B9">
      <w:pPr>
        <w:rPr>
          <w:rFonts w:ascii="Arial" w:hAnsi="Arial" w:cs="Arial"/>
        </w:rPr>
      </w:pPr>
      <w:r w:rsidRPr="00ED363B">
        <w:rPr>
          <w:rFonts w:ascii="Arial" w:hAnsi="Arial" w:cs="Arial"/>
        </w:rPr>
        <w:t>https://github.com/vlucas/phpdotenv</w:t>
      </w:r>
    </w:p>
    <w:p w:rsidR="00FC11B9" w:rsidRPr="00ED363B" w:rsidRDefault="00FC11B9" w:rsidP="00FC11B9">
      <w:pPr>
        <w:rPr>
          <w:rFonts w:ascii="Arial" w:hAnsi="Arial" w:cs="Arial"/>
        </w:rPr>
      </w:pPr>
      <w:r w:rsidRPr="00ED363B">
        <w:rPr>
          <w:rFonts w:ascii="Arial" w:hAnsi="Arial" w:cs="Arial"/>
        </w:rPr>
        <w:t>Stack Overflow – How to handle CORS preflight in PHP</w:t>
      </w:r>
    </w:p>
    <w:p w:rsidR="00FC11B9" w:rsidRPr="00ED363B" w:rsidRDefault="00FC11B9" w:rsidP="00FC11B9">
      <w:pPr>
        <w:rPr>
          <w:rFonts w:ascii="Arial" w:hAnsi="Arial" w:cs="Arial"/>
        </w:rPr>
      </w:pPr>
      <w:r w:rsidRPr="00ED363B">
        <w:rPr>
          <w:rFonts w:ascii="Arial" w:hAnsi="Arial" w:cs="Arial"/>
        </w:rPr>
        <w:t>https://stackoverflow.com/questions/8719276/cross-origin-request-headerscors-with-php-headers</w:t>
      </w:r>
    </w:p>
    <w:p w:rsidR="00FC11B9" w:rsidRPr="00ED363B" w:rsidRDefault="00FC11B9" w:rsidP="00FC11B9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(A CORS </w:t>
      </w:r>
      <w:proofErr w:type="spellStart"/>
      <w:r w:rsidRPr="00ED363B">
        <w:rPr>
          <w:rFonts w:ascii="Arial" w:hAnsi="Arial" w:cs="Arial"/>
        </w:rPr>
        <w:t>beállítás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kódrészletének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inspirációjához</w:t>
      </w:r>
      <w:proofErr w:type="spellEnd"/>
      <w:r w:rsidRPr="00ED363B">
        <w:rPr>
          <w:rFonts w:ascii="Arial" w:hAnsi="Arial" w:cs="Arial"/>
        </w:rPr>
        <w:t>)</w:t>
      </w:r>
    </w:p>
    <w:p w:rsidR="00FC11B9" w:rsidRPr="00ED363B" w:rsidRDefault="00FC11B9" w:rsidP="00FC11B9">
      <w:pPr>
        <w:rPr>
          <w:rFonts w:ascii="Arial" w:hAnsi="Arial" w:cs="Arial"/>
        </w:rPr>
      </w:pPr>
      <w:r w:rsidRPr="00ED363B">
        <w:rPr>
          <w:rFonts w:ascii="Arial" w:hAnsi="Arial" w:cs="Arial"/>
        </w:rPr>
        <w:t>Stack Overflow – How to build a simple PHP router</w:t>
      </w:r>
    </w:p>
    <w:p w:rsidR="00FC11B9" w:rsidRPr="00ED363B" w:rsidRDefault="00FC11B9" w:rsidP="00FC11B9">
      <w:pPr>
        <w:rPr>
          <w:rFonts w:ascii="Arial" w:hAnsi="Arial" w:cs="Arial"/>
        </w:rPr>
      </w:pPr>
      <w:r w:rsidRPr="00ED363B">
        <w:rPr>
          <w:rFonts w:ascii="Arial" w:hAnsi="Arial" w:cs="Arial"/>
        </w:rPr>
        <w:t>https://stackoverflow.com/questions/17385864/php-simple-router</w:t>
      </w:r>
    </w:p>
    <w:p w:rsidR="00FC11B9" w:rsidRPr="00ED363B" w:rsidRDefault="00FC11B9" w:rsidP="00FC11B9">
      <w:pPr>
        <w:rPr>
          <w:rFonts w:ascii="Arial" w:hAnsi="Arial" w:cs="Arial"/>
        </w:rPr>
      </w:pPr>
      <w:r w:rsidRPr="00ED363B">
        <w:rPr>
          <w:rFonts w:ascii="Arial" w:hAnsi="Arial" w:cs="Arial"/>
        </w:rPr>
        <w:t xml:space="preserve">(Az </w:t>
      </w:r>
      <w:proofErr w:type="spellStart"/>
      <w:r w:rsidRPr="00ED363B">
        <w:rPr>
          <w:rFonts w:ascii="Arial" w:hAnsi="Arial" w:cs="Arial"/>
        </w:rPr>
        <w:t>index.php</w:t>
      </w:r>
      <w:proofErr w:type="spellEnd"/>
      <w:r w:rsidRPr="00ED363B">
        <w:rPr>
          <w:rFonts w:ascii="Arial" w:hAnsi="Arial" w:cs="Arial"/>
        </w:rPr>
        <w:t xml:space="preserve"> router </w:t>
      </w:r>
      <w:proofErr w:type="spellStart"/>
      <w:r w:rsidRPr="00ED363B">
        <w:rPr>
          <w:rFonts w:ascii="Arial" w:hAnsi="Arial" w:cs="Arial"/>
        </w:rPr>
        <w:t>logikájának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kialakításához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ötletként</w:t>
      </w:r>
      <w:proofErr w:type="spellEnd"/>
      <w:r w:rsidRPr="00ED363B">
        <w:rPr>
          <w:rFonts w:ascii="Arial" w:hAnsi="Arial" w:cs="Arial"/>
        </w:rPr>
        <w:t xml:space="preserve"> </w:t>
      </w:r>
      <w:proofErr w:type="spellStart"/>
      <w:r w:rsidRPr="00ED363B">
        <w:rPr>
          <w:rFonts w:ascii="Arial" w:hAnsi="Arial" w:cs="Arial"/>
        </w:rPr>
        <w:t>szolgált</w:t>
      </w:r>
      <w:proofErr w:type="spellEnd"/>
      <w:r w:rsidRPr="00ED363B">
        <w:rPr>
          <w:rFonts w:ascii="Arial" w:hAnsi="Arial" w:cs="Arial"/>
        </w:rPr>
        <w:t>)</w:t>
      </w:r>
    </w:p>
    <w:sectPr w:rsidR="00FC11B9" w:rsidRPr="00ED36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1FD6" w:rsidRDefault="00651FD6">
      <w:pPr>
        <w:spacing w:line="240" w:lineRule="auto"/>
      </w:pPr>
      <w:r>
        <w:separator/>
      </w:r>
    </w:p>
  </w:endnote>
  <w:endnote w:type="continuationSeparator" w:id="0">
    <w:p w:rsidR="00651FD6" w:rsidRDefault="00651F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altName w:val="Docktri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1FD6" w:rsidRDefault="00651FD6">
      <w:pPr>
        <w:spacing w:after="0"/>
      </w:pPr>
      <w:r>
        <w:separator/>
      </w:r>
    </w:p>
  </w:footnote>
  <w:footnote w:type="continuationSeparator" w:id="0">
    <w:p w:rsidR="00651FD6" w:rsidRDefault="00651F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Szmozottlista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Szmozottlista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Felsorols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Felsorols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Szmozottlist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Felsorols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53802A1"/>
    <w:multiLevelType w:val="multilevel"/>
    <w:tmpl w:val="253802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D46"/>
    <w:rsid w:val="00034616"/>
    <w:rsid w:val="0006063C"/>
    <w:rsid w:val="0015074B"/>
    <w:rsid w:val="001624F7"/>
    <w:rsid w:val="001B6CEF"/>
    <w:rsid w:val="0029639D"/>
    <w:rsid w:val="00326F90"/>
    <w:rsid w:val="0038792A"/>
    <w:rsid w:val="00395D50"/>
    <w:rsid w:val="0043323D"/>
    <w:rsid w:val="00593302"/>
    <w:rsid w:val="00651FD6"/>
    <w:rsid w:val="0067265E"/>
    <w:rsid w:val="00AA1D8D"/>
    <w:rsid w:val="00B036B8"/>
    <w:rsid w:val="00B47730"/>
    <w:rsid w:val="00BD5021"/>
    <w:rsid w:val="00C32553"/>
    <w:rsid w:val="00CB0664"/>
    <w:rsid w:val="00ED363B"/>
    <w:rsid w:val="00F82643"/>
    <w:rsid w:val="00FC11B9"/>
    <w:rsid w:val="00FC693F"/>
    <w:rsid w:val="24F32491"/>
    <w:rsid w:val="61DA20C0"/>
    <w:rsid w:val="7422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8F4CF"/>
  <w14:defaultImageDpi w14:val="300"/>
  <w15:docId w15:val="{C7B85127-69DD-43CE-8037-6D37B6EE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 w:qFormat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/>
    <w:lsdException w:name="Dark List Accent 2" w:uiPriority="70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/>
    <w:lsdException w:name="Colorful Shading Accent 4" w:uiPriority="71"/>
    <w:lsdException w:name="Colorful List Accent 4" w:uiPriority="72" w:qFormat="1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99"/>
    <w:unhideWhenUsed/>
    <w:qFormat/>
    <w:pPr>
      <w:spacing w:after="120"/>
    </w:pPr>
  </w:style>
  <w:style w:type="paragraph" w:styleId="Szvegtrzs2">
    <w:name w:val="Body Text 2"/>
    <w:basedOn w:val="Norml"/>
    <w:link w:val="Szvegtrzs2Char"/>
    <w:uiPriority w:val="99"/>
    <w:unhideWhenUsed/>
    <w:qFormat/>
    <w:pPr>
      <w:spacing w:after="120" w:line="480" w:lineRule="auto"/>
    </w:pPr>
  </w:style>
  <w:style w:type="paragraph" w:styleId="Szvegtrzs3">
    <w:name w:val="Body Text 3"/>
    <w:basedOn w:val="Norml"/>
    <w:link w:val="Szvegtrzs3Char"/>
    <w:uiPriority w:val="99"/>
    <w:unhideWhenUsed/>
    <w:qFormat/>
    <w:pPr>
      <w:spacing w:after="120"/>
    </w:pPr>
    <w:rPr>
      <w:sz w:val="16"/>
      <w:szCs w:val="16"/>
    </w:rPr>
  </w:style>
  <w:style w:type="paragraph" w:styleId="Kpalrs">
    <w:name w:val="caption"/>
    <w:basedOn w:val="Norml"/>
    <w:next w:val="Norm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iemels">
    <w:name w:val="Emphasis"/>
    <w:basedOn w:val="Bekezdsalapbettpusa"/>
    <w:uiPriority w:val="20"/>
    <w:qFormat/>
    <w:rPr>
      <w:i/>
      <w:iCs/>
    </w:rPr>
  </w:style>
  <w:style w:type="paragraph" w:styleId="llb">
    <w:name w:val="footer"/>
    <w:basedOn w:val="Norml"/>
    <w:link w:val="llb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qFormat/>
    <w:rPr>
      <w:color w:val="0000FF"/>
      <w:u w:val="single"/>
    </w:rPr>
  </w:style>
  <w:style w:type="paragraph" w:styleId="Lista">
    <w:name w:val="List"/>
    <w:basedOn w:val="Norml"/>
    <w:uiPriority w:val="99"/>
    <w:unhideWhenUsed/>
    <w:qFormat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qFormat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qFormat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qFormat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qFormat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qFormat/>
    <w:pPr>
      <w:numPr>
        <w:numId w:val="3"/>
      </w:numPr>
      <w:contextualSpacing/>
    </w:pPr>
  </w:style>
  <w:style w:type="paragraph" w:styleId="Listafolytatsa">
    <w:name w:val="List Continue"/>
    <w:basedOn w:val="Norml"/>
    <w:uiPriority w:val="99"/>
    <w:unhideWhenUsed/>
    <w:qFormat/>
    <w:pPr>
      <w:spacing w:after="120"/>
      <w:ind w:left="360"/>
      <w:contextualSpacing/>
    </w:pPr>
  </w:style>
  <w:style w:type="paragraph" w:styleId="Listafolytatsa2">
    <w:name w:val="List Continue 2"/>
    <w:basedOn w:val="Norml"/>
    <w:uiPriority w:val="99"/>
    <w:unhideWhenUsed/>
    <w:qFormat/>
    <w:pPr>
      <w:spacing w:after="120"/>
      <w:ind w:left="720"/>
      <w:contextualSpacing/>
    </w:pPr>
  </w:style>
  <w:style w:type="paragraph" w:styleId="Listafolytatsa3">
    <w:name w:val="List Continue 3"/>
    <w:basedOn w:val="Norml"/>
    <w:uiPriority w:val="99"/>
    <w:unhideWhenUsed/>
    <w:qFormat/>
    <w:pPr>
      <w:spacing w:after="120"/>
      <w:ind w:left="1080"/>
      <w:contextualSpacing/>
    </w:pPr>
  </w:style>
  <w:style w:type="paragraph" w:styleId="Szmozottlista">
    <w:name w:val="List Number"/>
    <w:basedOn w:val="Norml"/>
    <w:uiPriority w:val="99"/>
    <w:unhideWhenUsed/>
    <w:qFormat/>
    <w:pPr>
      <w:numPr>
        <w:numId w:val="4"/>
      </w:numPr>
      <w:contextualSpacing/>
    </w:pPr>
  </w:style>
  <w:style w:type="paragraph" w:styleId="Szmozottlista2">
    <w:name w:val="List Number 2"/>
    <w:basedOn w:val="Norml"/>
    <w:uiPriority w:val="99"/>
    <w:unhideWhenUsed/>
    <w:qFormat/>
    <w:pPr>
      <w:numPr>
        <w:numId w:val="5"/>
      </w:numPr>
      <w:contextualSpacing/>
    </w:pPr>
  </w:style>
  <w:style w:type="paragraph" w:styleId="Szmozottlista3">
    <w:name w:val="List Number 3"/>
    <w:basedOn w:val="Norml"/>
    <w:uiPriority w:val="99"/>
    <w:unhideWhenUsed/>
    <w:qFormat/>
    <w:pPr>
      <w:numPr>
        <w:numId w:val="6"/>
      </w:numPr>
      <w:contextualSpacing/>
    </w:pPr>
  </w:style>
  <w:style w:type="paragraph" w:styleId="Makrszvege">
    <w:name w:val="macro"/>
    <w:link w:val="Makrszvege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paragraph" w:styleId="Norm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Kiemels2">
    <w:name w:val="Strong"/>
    <w:basedOn w:val="Bekezdsalapbettpusa"/>
    <w:uiPriority w:val="22"/>
    <w:qFormat/>
    <w:rPr>
      <w:b/>
      <w:bCs/>
    </w:rPr>
  </w:style>
  <w:style w:type="paragraph" w:styleId="Alcm">
    <w:name w:val="Subtitle"/>
    <w:basedOn w:val="Norml"/>
    <w:next w:val="Norml"/>
    <w:link w:val="Alcm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Rcsostblzat">
    <w:name w:val="Table Grid"/>
    <w:basedOn w:val="Normltblzat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Vilgostnus">
    <w:name w:val="Light Shading"/>
    <w:basedOn w:val="Normltblzat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rnykols2jellszn">
    <w:name w:val="Light Shading Accent 2"/>
    <w:basedOn w:val="Normltblzat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Vilgosrnykols3jellszn">
    <w:name w:val="Light Shading Accent 3"/>
    <w:basedOn w:val="Normltblzat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Vilgosrnykols4jellszn">
    <w:name w:val="Light Shading Accent 4"/>
    <w:basedOn w:val="Normltblzat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Vilgosrnykols5jellszn">
    <w:name w:val="Light Shading Accent 5"/>
    <w:basedOn w:val="Normltblzat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Vilgosrnykols6jellszn">
    <w:name w:val="Light Shading Accent 6"/>
    <w:basedOn w:val="Normltblzat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Vilgoslista">
    <w:name w:val="Light List"/>
    <w:basedOn w:val="Normltblzat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Vilgoslista2jellszn">
    <w:name w:val="Light List Accent 2"/>
    <w:basedOn w:val="Normltblzat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Vilgoslista3jellszn">
    <w:name w:val="Light List Accent 3"/>
    <w:basedOn w:val="Normltblzat"/>
    <w:uiPriority w:val="61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Vilgoslista4jellszn">
    <w:name w:val="Light List Accent 4"/>
    <w:basedOn w:val="Normltblzat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Vilgoslista5jellszn">
    <w:name w:val="Light List Accent 5"/>
    <w:basedOn w:val="Normltblzat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Vilgoslista6jellszn">
    <w:name w:val="Light List Accent 6"/>
    <w:basedOn w:val="Normltblzat"/>
    <w:uiPriority w:val="61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Vilgosrcs">
    <w:name w:val="Light Grid"/>
    <w:basedOn w:val="Normltblzat"/>
    <w:uiPriority w:val="62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Vilgosrcs1jellszn">
    <w:name w:val="Light Grid Accent 1"/>
    <w:basedOn w:val="Normltblzat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Vilgosrcs2jellszn">
    <w:name w:val="Light Grid Accent 2"/>
    <w:basedOn w:val="Normltblzat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Vilgosrcs3jellszn">
    <w:name w:val="Light Grid Accent 3"/>
    <w:basedOn w:val="Normltblzat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Vilgosrcs4jellszn">
    <w:name w:val="Light Grid Accent 4"/>
    <w:basedOn w:val="Normltblzat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Vilgosrcs5jellszn">
    <w:name w:val="Light Grid Accent 5"/>
    <w:basedOn w:val="Normltblzat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Vilgosrcs6jellszn">
    <w:name w:val="Light Grid Accent 6"/>
    <w:basedOn w:val="Normltblzat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Kzepesrnykols1">
    <w:name w:val="Medium Shading 1"/>
    <w:basedOn w:val="Normltblzat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Kzepeslista12jellszn">
    <w:name w:val="Medium List 1 Accent 2"/>
    <w:basedOn w:val="Normltblzat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Kzepeslista13jellszn">
    <w:name w:val="Medium List 1 Accent 3"/>
    <w:basedOn w:val="Normltblzat"/>
    <w:uiPriority w:val="65"/>
    <w:qFormat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Kzepeslista14jellszn">
    <w:name w:val="Medium List 1 Accent 4"/>
    <w:basedOn w:val="Normltblzat"/>
    <w:uiPriority w:val="65"/>
    <w:qFormat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Kzepeslista15jellszn">
    <w:name w:val="Medium List 1 Accent 5"/>
    <w:basedOn w:val="Normltblzat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Kzepeslista16jellszn">
    <w:name w:val="Medium List 1 Accent 6"/>
    <w:basedOn w:val="Normltblzat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Kzepeslista2">
    <w:name w:val="Medium List 2"/>
    <w:basedOn w:val="Normltblzat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zepesrcs12jellszn">
    <w:name w:val="Medium Grid 1 Accent 2"/>
    <w:basedOn w:val="Normltblzat"/>
    <w:uiPriority w:val="67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zepesrcs13jellszn">
    <w:name w:val="Medium Grid 1 Accent 3"/>
    <w:basedOn w:val="Normltblzat"/>
    <w:uiPriority w:val="67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zepesrcs14jellszn">
    <w:name w:val="Medium Grid 1 Accent 4"/>
    <w:basedOn w:val="Normltblzat"/>
    <w:uiPriority w:val="67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zepesrcs15jellszn">
    <w:name w:val="Medium Grid 1 Accent 5"/>
    <w:basedOn w:val="Normltblzat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zepesrcs16jellszn">
    <w:name w:val="Medium Grid 1 Accent 6"/>
    <w:basedOn w:val="Normltblzat"/>
    <w:uiPriority w:val="67"/>
    <w:qFormat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zepesrcs2">
    <w:name w:val="Medium Grid 2"/>
    <w:basedOn w:val="Normltblzat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Kzepesrcs32jellszn">
    <w:name w:val="Medium Grid 3 Accent 2"/>
    <w:basedOn w:val="Normltblzat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Kzepesrcs33jellszn">
    <w:name w:val="Medium Grid 3 Accent 3"/>
    <w:basedOn w:val="Normltblzat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Kzepesrcs34jellszn">
    <w:name w:val="Medium Grid 3 Accent 4"/>
    <w:basedOn w:val="Normltblzat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Kzepesrcs35jellszn">
    <w:name w:val="Medium Grid 3 Accent 5"/>
    <w:basedOn w:val="Normltblzat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Kzepesrcs36jellszn">
    <w:name w:val="Medium Grid 3 Accent 6"/>
    <w:basedOn w:val="Normltblzat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Sttlista">
    <w:name w:val="Dark List"/>
    <w:basedOn w:val="Normltblzat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ttlista2jellszn">
    <w:name w:val="Dark List Accent 2"/>
    <w:basedOn w:val="Normltblzat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Sttlista3jellszn">
    <w:name w:val="Dark List Accent 3"/>
    <w:basedOn w:val="Normltblzat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Sttlista4jellszn">
    <w:name w:val="Dark List Accent 4"/>
    <w:basedOn w:val="Normltblzat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Sttlista5jellszn">
    <w:name w:val="Dark List Accent 5"/>
    <w:basedOn w:val="Normltblzat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Sttlista6jellszn">
    <w:name w:val="Dark List Accent 6"/>
    <w:basedOn w:val="Normltblzat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znesrnykols">
    <w:name w:val="Colorful Shading"/>
    <w:basedOn w:val="Normltblzat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zneslista2jellszn">
    <w:name w:val="Colorful List Accent 2"/>
    <w:basedOn w:val="Normltblzat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zneslista3jellszn">
    <w:name w:val="Colorful List Accent 3"/>
    <w:basedOn w:val="Normltblzat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zneslista4jellszn">
    <w:name w:val="Colorful List Accent 4"/>
    <w:basedOn w:val="Normltblzat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zneslista5jellszn">
    <w:name w:val="Colorful List Accent 5"/>
    <w:basedOn w:val="Normltblzat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Szneslista6jellszn">
    <w:name w:val="Colorful List Accent 6"/>
    <w:basedOn w:val="Normltblzat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Sznesrcs">
    <w:name w:val="Colorful Grid"/>
    <w:basedOn w:val="Normltblzat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znesrcs2jellszn">
    <w:name w:val="Colorful Grid Accent 2"/>
    <w:basedOn w:val="Normltblzat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znesrcs3jellszn">
    <w:name w:val="Colorful Grid Accent 3"/>
    <w:basedOn w:val="Normltblzat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znesrcs4jellszn">
    <w:name w:val="Colorful Grid Accent 4"/>
    <w:basedOn w:val="Normltblzat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znesrcs5jellszn">
    <w:name w:val="Colorful Grid Accent 5"/>
    <w:basedOn w:val="Normltblzat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znesrcs6jellszn">
    <w:name w:val="Colorful Grid Accent 6"/>
    <w:basedOn w:val="Normltblzat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fejChar">
    <w:name w:val="Élőfej Char"/>
    <w:basedOn w:val="Bekezdsalapbettpusa"/>
    <w:link w:val="lfej"/>
    <w:uiPriority w:val="99"/>
    <w:qFormat/>
  </w:style>
  <w:style w:type="character" w:customStyle="1" w:styleId="llbChar">
    <w:name w:val="Élőláb Char"/>
    <w:basedOn w:val="Bekezdsalapbettpusa"/>
    <w:link w:val="llb"/>
    <w:uiPriority w:val="99"/>
  </w:style>
  <w:style w:type="paragraph" w:styleId="Nincstrkz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Cmsor1Char">
    <w:name w:val="Címsor 1 Char"/>
    <w:basedOn w:val="Bekezdsalapbettpusa"/>
    <w:link w:val="Cmsor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qFormat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Char">
    <w:name w:val="Cím Char"/>
    <w:basedOn w:val="Bekezdsalapbettpusa"/>
    <w:link w:val="Cm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lcmChar">
    <w:name w:val="Alcím Char"/>
    <w:basedOn w:val="Bekezdsalapbettpusa"/>
    <w:link w:val="Alcm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SzvegtrzsChar">
    <w:name w:val="Szövegtörzs Char"/>
    <w:basedOn w:val="Bekezdsalapbettpusa"/>
    <w:link w:val="Szvegtrzs"/>
    <w:uiPriority w:val="99"/>
    <w:qFormat/>
  </w:style>
  <w:style w:type="character" w:customStyle="1" w:styleId="Szvegtrzs2Char">
    <w:name w:val="Szövegtörzs 2 Char"/>
    <w:basedOn w:val="Bekezdsalapbettpusa"/>
    <w:link w:val="Szvegtrzs2"/>
    <w:uiPriority w:val="99"/>
    <w:qFormat/>
  </w:style>
  <w:style w:type="character" w:customStyle="1" w:styleId="Szvegtrzs3Char">
    <w:name w:val="Szövegtörzs 3 Char"/>
    <w:basedOn w:val="Bekezdsalapbettpusa"/>
    <w:link w:val="Szvegtrzs3"/>
    <w:uiPriority w:val="99"/>
    <w:qFormat/>
    <w:rPr>
      <w:sz w:val="16"/>
      <w:szCs w:val="16"/>
    </w:rPr>
  </w:style>
  <w:style w:type="character" w:customStyle="1" w:styleId="MakrszvegeChar">
    <w:name w:val="Makró szövege Char"/>
    <w:basedOn w:val="Bekezdsalapbettpusa"/>
    <w:link w:val="Makrszvege"/>
    <w:uiPriority w:val="99"/>
    <w:qFormat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qFormat/>
    <w:rPr>
      <w:i/>
      <w:i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Cmsor6Char">
    <w:name w:val="Címsor 6 Char"/>
    <w:basedOn w:val="Bekezdsalapbettpusa"/>
    <w:link w:val="Cmsor6"/>
    <w:uiPriority w:val="9"/>
    <w:semiHidden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qFormat/>
    <w:rPr>
      <w:b/>
      <w:bCs/>
      <w:i/>
      <w:iCs/>
      <w:color w:val="4F81BD" w:themeColor="accent1"/>
    </w:rPr>
  </w:style>
  <w:style w:type="character" w:customStyle="1" w:styleId="Finomkiemels1">
    <w:name w:val="Finom kiemelés1"/>
    <w:basedOn w:val="Bekezdsalapbettpusa"/>
    <w:uiPriority w:val="19"/>
    <w:qFormat/>
    <w:rPr>
      <w:i/>
      <w:iCs/>
      <w:color w:val="7F7F7F" w:themeColor="text1" w:themeTint="80"/>
    </w:rPr>
  </w:style>
  <w:style w:type="character" w:customStyle="1" w:styleId="Erskiemels1">
    <w:name w:val="Erős kiemelés1"/>
    <w:basedOn w:val="Bekezdsalapbettpusa"/>
    <w:uiPriority w:val="21"/>
    <w:qFormat/>
    <w:rPr>
      <w:b/>
      <w:bCs/>
      <w:i/>
      <w:iCs/>
      <w:color w:val="4F81BD" w:themeColor="accent1"/>
    </w:rPr>
  </w:style>
  <w:style w:type="character" w:customStyle="1" w:styleId="Finomhivatkozs1">
    <w:name w:val="Finom hivatkozás1"/>
    <w:basedOn w:val="Bekezdsalapbettpusa"/>
    <w:uiPriority w:val="31"/>
    <w:qFormat/>
    <w:rPr>
      <w:smallCaps/>
      <w:color w:val="C0504D" w:themeColor="accent2"/>
      <w:u w:val="single"/>
    </w:rPr>
  </w:style>
  <w:style w:type="character" w:customStyle="1" w:styleId="Ershivatkozs1">
    <w:name w:val="Erős hivatkozás1"/>
    <w:basedOn w:val="Bekezdsalapbettpusa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Knyvcme1">
    <w:name w:val="Könyv címe1"/>
    <w:basedOn w:val="Bekezdsalapbettpusa"/>
    <w:uiPriority w:val="33"/>
    <w:qFormat/>
    <w:rPr>
      <w:b/>
      <w:bCs/>
      <w:smallCaps/>
      <w:spacing w:val="5"/>
    </w:rPr>
  </w:style>
  <w:style w:type="paragraph" w:customStyle="1" w:styleId="Tartalomjegyzkcmsora1">
    <w:name w:val="Tartalomjegyzék címsora1"/>
    <w:basedOn w:val="Cmsor1"/>
    <w:next w:val="Norml"/>
    <w:uiPriority w:val="39"/>
    <w:semiHidden/>
    <w:unhideWhenUsed/>
    <w:qFormat/>
    <w:pPr>
      <w:outlineLvl w:val="9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F82643"/>
    <w:pPr>
      <w:spacing w:before="240" w:line="259" w:lineRule="auto"/>
      <w:outlineLvl w:val="9"/>
    </w:pPr>
    <w:rPr>
      <w:b w:val="0"/>
      <w:bCs w:val="0"/>
      <w:sz w:val="32"/>
      <w:szCs w:val="32"/>
      <w:lang w:val="hu-HU" w:eastAsia="hu-HU"/>
    </w:rPr>
  </w:style>
  <w:style w:type="character" w:styleId="Feloldatlanmegemlts">
    <w:name w:val="Unresolved Mention"/>
    <w:basedOn w:val="Bekezdsalapbettpusa"/>
    <w:uiPriority w:val="99"/>
    <w:semiHidden/>
    <w:unhideWhenUsed/>
    <w:rsid w:val="0067265E"/>
    <w:rPr>
      <w:color w:val="605E5C"/>
      <w:shd w:val="clear" w:color="auto" w:fill="E1DFDD"/>
    </w:rPr>
  </w:style>
  <w:style w:type="paragraph" w:styleId="TJ1">
    <w:name w:val="toc 1"/>
    <w:basedOn w:val="Norml"/>
    <w:next w:val="Norml"/>
    <w:autoRedefine/>
    <w:uiPriority w:val="39"/>
    <w:unhideWhenUsed/>
    <w:rsid w:val="0043323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3323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boys.stud.vts.su.ac.rs/weather-app/backend/api/auth/logi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oys.stud.vts.su.ac.rs/weather-app/backend/api/auth/register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boys.stud.vts.su.ac.rs/weather-app/backend/api/auth/forgot-passwor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419D64-B75A-48C6-BF3F-392CC9D2C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1291</Words>
  <Characters>8908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Zoxxi</cp:lastModifiedBy>
  <cp:revision>2</cp:revision>
  <dcterms:created xsi:type="dcterms:W3CDTF">2025-09-02T05:35:00Z</dcterms:created>
  <dcterms:modified xsi:type="dcterms:W3CDTF">2025-09-02T05:35:00Z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87E8C253CA0F453F82AEE870E19C0466_12</vt:lpwstr>
  </property>
</Properties>
</file>